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9B900" w14:textId="77777777" w:rsidR="00034ADD" w:rsidRDefault="00000000">
      <w:pPr>
        <w:pStyle w:val="Heading1"/>
        <w:jc w:val="center"/>
        <w:rPr>
          <w:sz w:val="48"/>
          <w:szCs w:val="48"/>
        </w:rPr>
      </w:pPr>
      <w:r w:rsidRPr="00B67498">
        <w:rPr>
          <w:sz w:val="48"/>
          <w:szCs w:val="48"/>
        </w:rPr>
        <w:t>Crime Prediction Using Machine Learning</w:t>
      </w:r>
    </w:p>
    <w:p w14:paraId="0869D0F4" w14:textId="77777777" w:rsidR="0084216C" w:rsidRPr="009D254C" w:rsidRDefault="0084216C" w:rsidP="0084216C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Statistical Machine Learning CSET211</w:t>
      </w:r>
    </w:p>
    <w:p w14:paraId="1518BDFB" w14:textId="77777777" w:rsidR="0084216C" w:rsidRPr="0084216C" w:rsidRDefault="0084216C" w:rsidP="0084216C">
      <w:pPr>
        <w:jc w:val="center"/>
      </w:pPr>
    </w:p>
    <w:p w14:paraId="010AECD3" w14:textId="3EF30E89" w:rsidR="00034ADD" w:rsidRDefault="00000000">
      <w:pPr>
        <w:jc w:val="center"/>
      </w:pPr>
      <w:r>
        <w:t xml:space="preserve">A Project Report Submitted </w:t>
      </w:r>
      <w:r w:rsidR="00B67498">
        <w:t>by: -</w:t>
      </w:r>
    </w:p>
    <w:p w14:paraId="20E58C3D" w14:textId="098F05F4" w:rsidR="00B67498" w:rsidRPr="00B67498" w:rsidRDefault="00B67498" w:rsidP="00B67498">
      <w:pPr>
        <w:jc w:val="right"/>
        <w:rPr>
          <w:color w:val="FF0000"/>
        </w:rPr>
      </w:pPr>
      <w:r w:rsidRPr="00B67498">
        <w:rPr>
          <w:color w:val="FF0000"/>
        </w:rPr>
        <w:t xml:space="preserve">ANSHUMAN MATHUR </w:t>
      </w:r>
    </w:p>
    <w:p w14:paraId="1D6A2453" w14:textId="1B11A91A" w:rsidR="00B67498" w:rsidRPr="00B67498" w:rsidRDefault="00B67498" w:rsidP="00B67498">
      <w:pPr>
        <w:jc w:val="right"/>
        <w:rPr>
          <w:color w:val="FF0000"/>
        </w:rPr>
      </w:pPr>
      <w:r w:rsidRPr="00B67498">
        <w:rPr>
          <w:color w:val="FF0000"/>
        </w:rPr>
        <w:t>ARYAN SINGH RAJPOOT</w:t>
      </w:r>
    </w:p>
    <w:p w14:paraId="70543FB2" w14:textId="1F2698A3" w:rsidR="00B67498" w:rsidRDefault="00B67498" w:rsidP="00B67498">
      <w:pPr>
        <w:jc w:val="right"/>
        <w:rPr>
          <w:color w:val="FF0000"/>
        </w:rPr>
      </w:pPr>
      <w:r w:rsidRPr="00B67498">
        <w:rPr>
          <w:color w:val="FF0000"/>
        </w:rPr>
        <w:t>AKSHAT PANDEY</w:t>
      </w:r>
    </w:p>
    <w:p w14:paraId="42C1BFB2" w14:textId="77777777" w:rsidR="0084216C" w:rsidRPr="0087755C" w:rsidRDefault="0084216C" w:rsidP="0084216C">
      <w:pPr>
        <w:jc w:val="center"/>
        <w:rPr>
          <w:rFonts w:ascii="Times New Roman" w:hAnsi="Times New Roman"/>
          <w:sz w:val="24"/>
          <w:szCs w:val="24"/>
        </w:rPr>
      </w:pPr>
      <w:r w:rsidRPr="0087755C">
        <w:rPr>
          <w:rFonts w:ascii="Times New Roman" w:hAnsi="Times New Roman"/>
          <w:sz w:val="24"/>
          <w:szCs w:val="24"/>
        </w:rPr>
        <w:t>Submitted to</w:t>
      </w:r>
    </w:p>
    <w:p w14:paraId="1DE3DD5E" w14:textId="74A9D1A5" w:rsidR="0084216C" w:rsidRDefault="0084216C" w:rsidP="0084216C">
      <w:pPr>
        <w:jc w:val="center"/>
        <w:rPr>
          <w:rFonts w:ascii="Times New Roman" w:hAnsi="Times New Roman"/>
          <w:b/>
          <w:color w:val="FF0000"/>
          <w:sz w:val="24"/>
          <w:szCs w:val="24"/>
        </w:rPr>
      </w:pPr>
      <w:r w:rsidRPr="0087755C">
        <w:rPr>
          <w:rFonts w:ascii="Times New Roman" w:hAnsi="Times New Roman"/>
          <w:b/>
          <w:sz w:val="24"/>
          <w:szCs w:val="24"/>
        </w:rPr>
        <w:t>DR. NITIN ARVIND SHELKE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F63F22">
        <w:rPr>
          <w:rFonts w:ascii="Times New Roman" w:hAnsi="Times New Roman"/>
          <w:b/>
          <w:color w:val="FF0000"/>
          <w:sz w:val="24"/>
          <w:szCs w:val="24"/>
        </w:rPr>
        <w:t>(</w:t>
      </w:r>
      <w:r>
        <w:rPr>
          <w:rFonts w:ascii="Times New Roman" w:hAnsi="Times New Roman"/>
          <w:b/>
          <w:color w:val="FF0000"/>
          <w:sz w:val="24"/>
          <w:szCs w:val="24"/>
        </w:rPr>
        <w:t>Dr. Sanchali Das</w:t>
      </w:r>
      <w:r w:rsidRPr="00F63F22">
        <w:rPr>
          <w:rFonts w:ascii="Times New Roman" w:hAnsi="Times New Roman"/>
          <w:b/>
          <w:color w:val="FF0000"/>
          <w:sz w:val="24"/>
          <w:szCs w:val="24"/>
        </w:rPr>
        <w:t xml:space="preserve">) </w:t>
      </w:r>
    </w:p>
    <w:p w14:paraId="48FD0A12" w14:textId="77777777" w:rsidR="0084216C" w:rsidRDefault="0084216C" w:rsidP="0084216C">
      <w:pPr>
        <w:jc w:val="center"/>
        <w:rPr>
          <w:rFonts w:ascii="Times New Roman" w:hAnsi="Times New Roman"/>
          <w:b/>
          <w:color w:val="FF0000"/>
          <w:sz w:val="24"/>
          <w:szCs w:val="24"/>
        </w:rPr>
      </w:pPr>
    </w:p>
    <w:p w14:paraId="55FC0F40" w14:textId="77777777" w:rsidR="0084216C" w:rsidRPr="0087755C" w:rsidRDefault="0084216C" w:rsidP="0084216C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July</w:t>
      </w:r>
      <w:r w:rsidRPr="0087755C">
        <w:rPr>
          <w:rFonts w:ascii="Times New Roman" w:hAnsi="Times New Roman"/>
          <w:b/>
          <w:sz w:val="24"/>
          <w:szCs w:val="24"/>
        </w:rPr>
        <w:t>-</w:t>
      </w:r>
      <w:r>
        <w:rPr>
          <w:rFonts w:ascii="Times New Roman" w:hAnsi="Times New Roman"/>
          <w:b/>
          <w:sz w:val="24"/>
          <w:szCs w:val="24"/>
        </w:rPr>
        <w:t>Dec</w:t>
      </w:r>
      <w:r w:rsidRPr="0087755C">
        <w:rPr>
          <w:rFonts w:ascii="Times New Roman" w:hAnsi="Times New Roman"/>
          <w:b/>
          <w:sz w:val="24"/>
          <w:szCs w:val="24"/>
        </w:rPr>
        <w:t xml:space="preserve"> 2024</w:t>
      </w:r>
    </w:p>
    <w:p w14:paraId="41E1E92F" w14:textId="77777777" w:rsidR="0084216C" w:rsidRPr="0087755C" w:rsidRDefault="0084216C" w:rsidP="0084216C">
      <w:pPr>
        <w:jc w:val="center"/>
        <w:rPr>
          <w:rFonts w:ascii="Times New Roman" w:hAnsi="Times New Roman"/>
          <w:b/>
          <w:sz w:val="24"/>
          <w:szCs w:val="24"/>
        </w:rPr>
      </w:pPr>
      <w:r w:rsidRPr="0087755C">
        <w:rPr>
          <w:rFonts w:ascii="Times New Roman" w:hAnsi="Times New Roman"/>
          <w:b/>
          <w:sz w:val="24"/>
          <w:szCs w:val="24"/>
        </w:rPr>
        <w:t>SCHOOL OF COMPUTER SCIENCE AND ENGINEERING</w:t>
      </w:r>
    </w:p>
    <w:p w14:paraId="51564AE7" w14:textId="59CDD9BB" w:rsidR="0084216C" w:rsidRDefault="0084216C" w:rsidP="0084216C">
      <w:pPr>
        <w:jc w:val="center"/>
        <w:rPr>
          <w:rFonts w:ascii="Times New Roman" w:hAnsi="Times New Roman"/>
          <w:b/>
          <w:sz w:val="24"/>
          <w:szCs w:val="24"/>
        </w:rPr>
      </w:pPr>
      <w:r w:rsidRPr="0087755C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926B6A5" wp14:editId="6D39BE5E">
            <wp:extent cx="3916663" cy="1666240"/>
            <wp:effectExtent l="0" t="0" r="8255" b="0"/>
            <wp:docPr id="202309115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lose-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234" cy="1668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35B10" w14:textId="77777777" w:rsidR="0084216C" w:rsidRDefault="0084216C" w:rsidP="0084216C">
      <w:pPr>
        <w:rPr>
          <w:rFonts w:ascii="Times New Roman" w:hAnsi="Times New Roman"/>
          <w:b/>
          <w:sz w:val="24"/>
          <w:szCs w:val="24"/>
        </w:rPr>
      </w:pPr>
    </w:p>
    <w:p w14:paraId="4891F749" w14:textId="77777777" w:rsidR="0084216C" w:rsidRPr="0087755C" w:rsidRDefault="0084216C" w:rsidP="0084216C">
      <w:pPr>
        <w:jc w:val="center"/>
        <w:rPr>
          <w:rFonts w:ascii="Times New Roman" w:hAnsi="Times New Roman"/>
          <w:b/>
          <w:bCs/>
          <w:sz w:val="20"/>
          <w:szCs w:val="20"/>
        </w:rPr>
      </w:pPr>
      <w:r w:rsidRPr="0087755C">
        <w:rPr>
          <w:rFonts w:ascii="Times New Roman" w:hAnsi="Times New Roman"/>
          <w:b/>
          <w:bCs/>
          <w:sz w:val="20"/>
          <w:szCs w:val="20"/>
        </w:rPr>
        <w:t>INDEX</w:t>
      </w:r>
    </w:p>
    <w:p w14:paraId="22C88EA7" w14:textId="77777777" w:rsidR="0084216C" w:rsidRDefault="0084216C" w:rsidP="0084216C">
      <w:pPr>
        <w:jc w:val="center"/>
        <w:rPr>
          <w:rFonts w:ascii="Times New Roman" w:hAnsi="Times New Roman"/>
          <w:sz w:val="20"/>
          <w:szCs w:val="20"/>
        </w:rPr>
      </w:pPr>
    </w:p>
    <w:tbl>
      <w:tblPr>
        <w:tblStyle w:val="TableGrid"/>
        <w:tblW w:w="9118" w:type="dxa"/>
        <w:tblLook w:val="04A0" w:firstRow="1" w:lastRow="0" w:firstColumn="1" w:lastColumn="0" w:noHBand="0" w:noVBand="1"/>
      </w:tblPr>
      <w:tblGrid>
        <w:gridCol w:w="988"/>
        <w:gridCol w:w="6945"/>
        <w:gridCol w:w="1185"/>
      </w:tblGrid>
      <w:tr w:rsidR="0084216C" w14:paraId="63199B90" w14:textId="77777777" w:rsidTr="00022143">
        <w:trPr>
          <w:trHeight w:val="236"/>
        </w:trPr>
        <w:tc>
          <w:tcPr>
            <w:tcW w:w="988" w:type="dxa"/>
          </w:tcPr>
          <w:p w14:paraId="03155C10" w14:textId="77777777" w:rsidR="0084216C" w:rsidRDefault="0084216C" w:rsidP="0002214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Sr.No</w:t>
            </w:r>
            <w:proofErr w:type="gramEnd"/>
          </w:p>
        </w:tc>
        <w:tc>
          <w:tcPr>
            <w:tcW w:w="6945" w:type="dxa"/>
          </w:tcPr>
          <w:p w14:paraId="6579788C" w14:textId="77777777" w:rsidR="0084216C" w:rsidRDefault="0084216C" w:rsidP="0002214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Content</w:t>
            </w:r>
          </w:p>
        </w:tc>
        <w:tc>
          <w:tcPr>
            <w:tcW w:w="1185" w:type="dxa"/>
          </w:tcPr>
          <w:p w14:paraId="00128F8C" w14:textId="77777777" w:rsidR="0084216C" w:rsidRDefault="0084216C" w:rsidP="0002214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Page No</w:t>
            </w:r>
          </w:p>
        </w:tc>
      </w:tr>
      <w:tr w:rsidR="0084216C" w14:paraId="259920AC" w14:textId="77777777" w:rsidTr="00022143">
        <w:trPr>
          <w:trHeight w:val="323"/>
        </w:trPr>
        <w:tc>
          <w:tcPr>
            <w:tcW w:w="988" w:type="dxa"/>
          </w:tcPr>
          <w:p w14:paraId="6871DBDF" w14:textId="37DDAAFA" w:rsidR="0084216C" w:rsidRPr="0084216C" w:rsidRDefault="0084216C" w:rsidP="0084216C">
            <w:pPr>
              <w:pStyle w:val="ListParagraph"/>
              <w:numPr>
                <w:ilvl w:val="0"/>
                <w:numId w:val="21"/>
              </w:num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945" w:type="dxa"/>
          </w:tcPr>
          <w:p w14:paraId="730CEB73" w14:textId="77777777" w:rsidR="0084216C" w:rsidRDefault="0084216C" w:rsidP="0002214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85" w:type="dxa"/>
          </w:tcPr>
          <w:p w14:paraId="51B19B21" w14:textId="77777777" w:rsidR="0084216C" w:rsidRDefault="0084216C" w:rsidP="0002214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4216C" w14:paraId="15A3006E" w14:textId="77777777" w:rsidTr="00022143">
        <w:trPr>
          <w:trHeight w:val="317"/>
        </w:trPr>
        <w:tc>
          <w:tcPr>
            <w:tcW w:w="988" w:type="dxa"/>
          </w:tcPr>
          <w:p w14:paraId="7E873E99" w14:textId="77777777" w:rsidR="0084216C" w:rsidRDefault="0084216C" w:rsidP="0002214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945" w:type="dxa"/>
          </w:tcPr>
          <w:p w14:paraId="257964CD" w14:textId="77777777" w:rsidR="0084216C" w:rsidRDefault="0084216C" w:rsidP="0002214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85" w:type="dxa"/>
          </w:tcPr>
          <w:p w14:paraId="3D1CD1A2" w14:textId="77777777" w:rsidR="0084216C" w:rsidRDefault="0084216C" w:rsidP="0002214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532EE19C" w14:textId="77777777" w:rsidR="0084216C" w:rsidRPr="0087755C" w:rsidRDefault="0084216C" w:rsidP="0084216C">
      <w:pPr>
        <w:jc w:val="center"/>
        <w:rPr>
          <w:rFonts w:ascii="Times New Roman" w:hAnsi="Times New Roman"/>
          <w:b/>
          <w:sz w:val="24"/>
          <w:szCs w:val="24"/>
        </w:rPr>
      </w:pPr>
    </w:p>
    <w:p w14:paraId="6AC8701E" w14:textId="77777777" w:rsidR="0084216C" w:rsidRDefault="0084216C" w:rsidP="0084216C">
      <w:pPr>
        <w:jc w:val="center"/>
      </w:pPr>
    </w:p>
    <w:p w14:paraId="30690D95" w14:textId="77777777" w:rsidR="00B67498" w:rsidRDefault="00B67498" w:rsidP="00B67498"/>
    <w:p w14:paraId="7B60B466" w14:textId="25A8BA92" w:rsidR="00B67498" w:rsidRPr="00B67498" w:rsidRDefault="00B67498" w:rsidP="00B67498">
      <w:pPr>
        <w:pStyle w:val="ListBullet"/>
        <w:numPr>
          <w:ilvl w:val="0"/>
          <w:numId w:val="0"/>
        </w:numPr>
        <w:rPr>
          <w:color w:val="0070C0"/>
          <w:lang w:val="en-IN"/>
        </w:rPr>
      </w:pPr>
    </w:p>
    <w:p w14:paraId="47F5A35E" w14:textId="77777777" w:rsidR="00B67498" w:rsidRPr="00B67498" w:rsidRDefault="00B67498" w:rsidP="00B67498">
      <w:pPr>
        <w:pStyle w:val="ListBullet"/>
        <w:rPr>
          <w:b/>
          <w:bCs/>
          <w:color w:val="0070C0"/>
          <w:sz w:val="40"/>
          <w:szCs w:val="40"/>
          <w:lang w:val="en-IN"/>
        </w:rPr>
      </w:pPr>
      <w:r w:rsidRPr="00B67498">
        <w:rPr>
          <w:b/>
          <w:bCs/>
          <w:color w:val="0070C0"/>
          <w:sz w:val="40"/>
          <w:szCs w:val="40"/>
          <w:lang w:val="en-IN"/>
        </w:rPr>
        <w:t>Table of Contents</w:t>
      </w:r>
    </w:p>
    <w:p w14:paraId="35891FCC" w14:textId="77777777" w:rsidR="00B67498" w:rsidRPr="00B67498" w:rsidRDefault="00B67498" w:rsidP="00B67498">
      <w:pPr>
        <w:pStyle w:val="ListBullet"/>
        <w:numPr>
          <w:ilvl w:val="0"/>
          <w:numId w:val="8"/>
        </w:numPr>
        <w:rPr>
          <w:sz w:val="40"/>
          <w:szCs w:val="40"/>
          <w:lang w:val="en-IN"/>
        </w:rPr>
      </w:pPr>
      <w:r w:rsidRPr="00B67498">
        <w:rPr>
          <w:sz w:val="40"/>
          <w:szCs w:val="40"/>
          <w:lang w:val="en-IN"/>
        </w:rPr>
        <w:t>Introduction</w:t>
      </w:r>
    </w:p>
    <w:p w14:paraId="689595FF" w14:textId="77777777" w:rsidR="00B67498" w:rsidRPr="00B67498" w:rsidRDefault="00B67498" w:rsidP="00B67498">
      <w:pPr>
        <w:pStyle w:val="ListBullet"/>
        <w:numPr>
          <w:ilvl w:val="0"/>
          <w:numId w:val="8"/>
        </w:numPr>
        <w:rPr>
          <w:sz w:val="40"/>
          <w:szCs w:val="40"/>
          <w:lang w:val="en-IN"/>
        </w:rPr>
      </w:pPr>
      <w:r w:rsidRPr="00B67498">
        <w:rPr>
          <w:sz w:val="40"/>
          <w:szCs w:val="40"/>
          <w:lang w:val="en-IN"/>
        </w:rPr>
        <w:t>Objectives of the Project</w:t>
      </w:r>
    </w:p>
    <w:p w14:paraId="4DA83D04" w14:textId="77777777" w:rsidR="00B67498" w:rsidRPr="00B67498" w:rsidRDefault="00B67498" w:rsidP="00B67498">
      <w:pPr>
        <w:pStyle w:val="ListBullet"/>
        <w:numPr>
          <w:ilvl w:val="0"/>
          <w:numId w:val="8"/>
        </w:numPr>
        <w:rPr>
          <w:sz w:val="40"/>
          <w:szCs w:val="40"/>
          <w:lang w:val="en-IN"/>
        </w:rPr>
      </w:pPr>
      <w:r w:rsidRPr="00B67498">
        <w:rPr>
          <w:sz w:val="40"/>
          <w:szCs w:val="40"/>
          <w:lang w:val="en-IN"/>
        </w:rPr>
        <w:t>Dataset Overview</w:t>
      </w:r>
    </w:p>
    <w:p w14:paraId="4A399313" w14:textId="77777777" w:rsidR="00B67498" w:rsidRPr="00B67498" w:rsidRDefault="00B67498" w:rsidP="00B67498">
      <w:pPr>
        <w:pStyle w:val="ListBullet"/>
        <w:numPr>
          <w:ilvl w:val="0"/>
          <w:numId w:val="8"/>
        </w:numPr>
        <w:rPr>
          <w:sz w:val="40"/>
          <w:szCs w:val="40"/>
          <w:lang w:val="en-IN"/>
        </w:rPr>
      </w:pPr>
      <w:r w:rsidRPr="00B67498">
        <w:rPr>
          <w:sz w:val="40"/>
          <w:szCs w:val="40"/>
          <w:lang w:val="en-IN"/>
        </w:rPr>
        <w:t>Data Preprocessing</w:t>
      </w:r>
    </w:p>
    <w:p w14:paraId="1DCC2AD4" w14:textId="77777777" w:rsidR="00B67498" w:rsidRPr="00B67498" w:rsidRDefault="00B67498" w:rsidP="00B67498">
      <w:pPr>
        <w:pStyle w:val="ListBullet"/>
        <w:numPr>
          <w:ilvl w:val="0"/>
          <w:numId w:val="8"/>
        </w:numPr>
        <w:rPr>
          <w:sz w:val="40"/>
          <w:szCs w:val="40"/>
          <w:lang w:val="en-IN"/>
        </w:rPr>
      </w:pPr>
      <w:r w:rsidRPr="00B67498">
        <w:rPr>
          <w:sz w:val="40"/>
          <w:szCs w:val="40"/>
          <w:lang w:val="en-IN"/>
        </w:rPr>
        <w:t>Exploratory Data Analysis</w:t>
      </w:r>
    </w:p>
    <w:p w14:paraId="3C93C236" w14:textId="77777777" w:rsidR="00B67498" w:rsidRPr="00B67498" w:rsidRDefault="00B67498" w:rsidP="00B67498">
      <w:pPr>
        <w:pStyle w:val="ListBullet"/>
        <w:numPr>
          <w:ilvl w:val="0"/>
          <w:numId w:val="8"/>
        </w:numPr>
        <w:rPr>
          <w:sz w:val="40"/>
          <w:szCs w:val="40"/>
          <w:lang w:val="en-IN"/>
        </w:rPr>
      </w:pPr>
      <w:r w:rsidRPr="00B67498">
        <w:rPr>
          <w:sz w:val="40"/>
          <w:szCs w:val="40"/>
          <w:lang w:val="en-IN"/>
        </w:rPr>
        <w:t>Methodology</w:t>
      </w:r>
    </w:p>
    <w:p w14:paraId="0B8E5821" w14:textId="77777777" w:rsidR="00B67498" w:rsidRPr="00B67498" w:rsidRDefault="00B67498" w:rsidP="00B67498">
      <w:pPr>
        <w:pStyle w:val="ListBullet"/>
        <w:numPr>
          <w:ilvl w:val="1"/>
          <w:numId w:val="8"/>
        </w:numPr>
        <w:rPr>
          <w:sz w:val="40"/>
          <w:szCs w:val="40"/>
          <w:lang w:val="en-IN"/>
        </w:rPr>
      </w:pPr>
      <w:r w:rsidRPr="00B67498">
        <w:rPr>
          <w:sz w:val="40"/>
          <w:szCs w:val="40"/>
          <w:lang w:val="en-IN"/>
        </w:rPr>
        <w:t>Visualization</w:t>
      </w:r>
    </w:p>
    <w:p w14:paraId="6ED79A8A" w14:textId="77777777" w:rsidR="00B67498" w:rsidRPr="00B67498" w:rsidRDefault="00B67498" w:rsidP="00B67498">
      <w:pPr>
        <w:pStyle w:val="ListBullet"/>
        <w:numPr>
          <w:ilvl w:val="1"/>
          <w:numId w:val="8"/>
        </w:numPr>
        <w:rPr>
          <w:sz w:val="40"/>
          <w:szCs w:val="40"/>
          <w:lang w:val="en-IN"/>
        </w:rPr>
      </w:pPr>
      <w:r w:rsidRPr="00B67498">
        <w:rPr>
          <w:sz w:val="40"/>
          <w:szCs w:val="40"/>
          <w:lang w:val="en-IN"/>
        </w:rPr>
        <w:t>Model Creation</w:t>
      </w:r>
    </w:p>
    <w:p w14:paraId="605094F2" w14:textId="77777777" w:rsidR="00B67498" w:rsidRPr="00B67498" w:rsidRDefault="00B67498" w:rsidP="00B67498">
      <w:pPr>
        <w:pStyle w:val="ListBullet"/>
        <w:numPr>
          <w:ilvl w:val="2"/>
          <w:numId w:val="8"/>
        </w:numPr>
        <w:rPr>
          <w:sz w:val="40"/>
          <w:szCs w:val="40"/>
          <w:lang w:val="en-IN"/>
        </w:rPr>
      </w:pPr>
      <w:r w:rsidRPr="00B67498">
        <w:rPr>
          <w:sz w:val="40"/>
          <w:szCs w:val="40"/>
          <w:lang w:val="en-IN"/>
        </w:rPr>
        <w:t>Forecasting Crime Trends</w:t>
      </w:r>
    </w:p>
    <w:p w14:paraId="0E6EE8A6" w14:textId="77777777" w:rsidR="00B67498" w:rsidRPr="00B67498" w:rsidRDefault="00B67498" w:rsidP="00B67498">
      <w:pPr>
        <w:pStyle w:val="ListBullet"/>
        <w:numPr>
          <w:ilvl w:val="2"/>
          <w:numId w:val="8"/>
        </w:numPr>
        <w:rPr>
          <w:sz w:val="40"/>
          <w:szCs w:val="40"/>
          <w:lang w:val="en-IN"/>
        </w:rPr>
      </w:pPr>
      <w:r w:rsidRPr="00B67498">
        <w:rPr>
          <w:sz w:val="40"/>
          <w:szCs w:val="40"/>
          <w:lang w:val="en-IN"/>
        </w:rPr>
        <w:t>Clustering Hotspots</w:t>
      </w:r>
    </w:p>
    <w:p w14:paraId="4FDFEEE3" w14:textId="77777777" w:rsidR="00B67498" w:rsidRPr="00B67498" w:rsidRDefault="00B67498" w:rsidP="00B67498">
      <w:pPr>
        <w:pStyle w:val="ListBullet"/>
        <w:numPr>
          <w:ilvl w:val="2"/>
          <w:numId w:val="8"/>
        </w:numPr>
        <w:rPr>
          <w:sz w:val="40"/>
          <w:szCs w:val="40"/>
          <w:lang w:val="en-IN"/>
        </w:rPr>
      </w:pPr>
      <w:r w:rsidRPr="00B67498">
        <w:rPr>
          <w:sz w:val="40"/>
          <w:szCs w:val="40"/>
          <w:lang w:val="en-IN"/>
        </w:rPr>
        <w:t>Classification Model for High-Risk Areas</w:t>
      </w:r>
    </w:p>
    <w:p w14:paraId="5CDC5859" w14:textId="77777777" w:rsidR="00B67498" w:rsidRPr="00B67498" w:rsidRDefault="00B67498" w:rsidP="00B67498">
      <w:pPr>
        <w:pStyle w:val="ListBullet"/>
        <w:numPr>
          <w:ilvl w:val="0"/>
          <w:numId w:val="8"/>
        </w:numPr>
        <w:rPr>
          <w:sz w:val="40"/>
          <w:szCs w:val="40"/>
          <w:lang w:val="en-IN"/>
        </w:rPr>
      </w:pPr>
      <w:r w:rsidRPr="00B67498">
        <w:rPr>
          <w:sz w:val="40"/>
          <w:szCs w:val="40"/>
          <w:lang w:val="en-IN"/>
        </w:rPr>
        <w:t>Results</w:t>
      </w:r>
    </w:p>
    <w:p w14:paraId="0C363F07" w14:textId="77777777" w:rsidR="00B67498" w:rsidRPr="00B67498" w:rsidRDefault="00B67498" w:rsidP="00B67498">
      <w:pPr>
        <w:pStyle w:val="ListBullet"/>
        <w:numPr>
          <w:ilvl w:val="0"/>
          <w:numId w:val="8"/>
        </w:numPr>
        <w:rPr>
          <w:sz w:val="40"/>
          <w:szCs w:val="40"/>
          <w:lang w:val="en-IN"/>
        </w:rPr>
      </w:pPr>
      <w:r w:rsidRPr="00B67498">
        <w:rPr>
          <w:sz w:val="40"/>
          <w:szCs w:val="40"/>
          <w:lang w:val="en-IN"/>
        </w:rPr>
        <w:t>Conclusion</w:t>
      </w:r>
    </w:p>
    <w:p w14:paraId="181CAA37" w14:textId="77777777" w:rsidR="00B67498" w:rsidRPr="00B67498" w:rsidRDefault="00B67498" w:rsidP="00B67498">
      <w:pPr>
        <w:pStyle w:val="ListBullet"/>
        <w:numPr>
          <w:ilvl w:val="0"/>
          <w:numId w:val="8"/>
        </w:numPr>
        <w:rPr>
          <w:sz w:val="40"/>
          <w:szCs w:val="40"/>
          <w:lang w:val="en-IN"/>
        </w:rPr>
      </w:pPr>
      <w:r w:rsidRPr="00B67498">
        <w:rPr>
          <w:sz w:val="40"/>
          <w:szCs w:val="40"/>
          <w:lang w:val="en-IN"/>
        </w:rPr>
        <w:t>References</w:t>
      </w:r>
    </w:p>
    <w:p w14:paraId="1EBABC13" w14:textId="3C689EF5" w:rsidR="00B67498" w:rsidRPr="00B67498" w:rsidRDefault="00B67498" w:rsidP="00B67498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</w:p>
    <w:p w14:paraId="7CCDF24D" w14:textId="77777777" w:rsidR="00B67498" w:rsidRPr="00B67498" w:rsidRDefault="00B67498" w:rsidP="00B67498">
      <w:pPr>
        <w:pStyle w:val="ListBullet"/>
        <w:numPr>
          <w:ilvl w:val="0"/>
          <w:numId w:val="0"/>
        </w:numPr>
        <w:ind w:left="360"/>
        <w:rPr>
          <w:b/>
          <w:bCs/>
          <w:color w:val="0070C0"/>
          <w:sz w:val="40"/>
          <w:szCs w:val="40"/>
          <w:lang w:val="en-IN"/>
        </w:rPr>
      </w:pPr>
      <w:r w:rsidRPr="00B67498">
        <w:rPr>
          <w:b/>
          <w:bCs/>
          <w:color w:val="0070C0"/>
          <w:sz w:val="40"/>
          <w:szCs w:val="40"/>
          <w:lang w:val="en-IN"/>
        </w:rPr>
        <w:t>1. Introduction</w:t>
      </w:r>
    </w:p>
    <w:p w14:paraId="03D5662B" w14:textId="77777777" w:rsidR="00B67498" w:rsidRPr="00B67498" w:rsidRDefault="00B67498" w:rsidP="00B67498">
      <w:pPr>
        <w:pStyle w:val="ListBullet"/>
        <w:rPr>
          <w:sz w:val="40"/>
          <w:szCs w:val="40"/>
          <w:lang w:val="en-IN"/>
        </w:rPr>
      </w:pPr>
      <w:r w:rsidRPr="00B67498">
        <w:rPr>
          <w:sz w:val="40"/>
          <w:szCs w:val="40"/>
          <w:lang w:val="en-IN"/>
        </w:rPr>
        <w:t xml:space="preserve">Crime is a significant social issue that affects millions globally. Understanding historical crime patterns can aid in better allocation of law enforcement resources and improve public </w:t>
      </w:r>
      <w:r w:rsidRPr="00B67498">
        <w:rPr>
          <w:sz w:val="40"/>
          <w:szCs w:val="40"/>
          <w:lang w:val="en-IN"/>
        </w:rPr>
        <w:lastRenderedPageBreak/>
        <w:t>safety. Machine learning provides tools to predict potential future crime trends and identify high-risk regions. This project leverages historical crime data to create predictive models using visualization, clustering, and classification techniques.</w:t>
      </w:r>
    </w:p>
    <w:p w14:paraId="2CBD2C34" w14:textId="634E5A45" w:rsidR="00B67498" w:rsidRPr="00B67498" w:rsidRDefault="00B67498" w:rsidP="00B67498">
      <w:pPr>
        <w:pStyle w:val="ListBullet"/>
        <w:numPr>
          <w:ilvl w:val="0"/>
          <w:numId w:val="0"/>
        </w:numPr>
        <w:ind w:left="360"/>
        <w:rPr>
          <w:sz w:val="40"/>
          <w:szCs w:val="40"/>
          <w:lang w:val="en-IN"/>
        </w:rPr>
      </w:pPr>
    </w:p>
    <w:p w14:paraId="7055A3A6" w14:textId="77777777" w:rsidR="00B67498" w:rsidRPr="00B67498" w:rsidRDefault="00B67498" w:rsidP="00B67498">
      <w:pPr>
        <w:pStyle w:val="ListBullet"/>
        <w:rPr>
          <w:b/>
          <w:bCs/>
          <w:color w:val="0070C0"/>
          <w:sz w:val="40"/>
          <w:szCs w:val="40"/>
          <w:lang w:val="en-IN"/>
        </w:rPr>
      </w:pPr>
      <w:r w:rsidRPr="00B67498">
        <w:rPr>
          <w:b/>
          <w:bCs/>
          <w:color w:val="0070C0"/>
          <w:sz w:val="40"/>
          <w:szCs w:val="40"/>
          <w:lang w:val="en-IN"/>
        </w:rPr>
        <w:t>2. Objectives of the Project</w:t>
      </w:r>
    </w:p>
    <w:p w14:paraId="20741290" w14:textId="77777777" w:rsidR="00B67498" w:rsidRPr="00B67498" w:rsidRDefault="00B67498" w:rsidP="00B67498">
      <w:pPr>
        <w:pStyle w:val="ListBullet"/>
        <w:numPr>
          <w:ilvl w:val="0"/>
          <w:numId w:val="9"/>
        </w:numPr>
        <w:rPr>
          <w:sz w:val="40"/>
          <w:szCs w:val="40"/>
          <w:lang w:val="en-IN"/>
        </w:rPr>
      </w:pPr>
      <w:r w:rsidRPr="00B67498">
        <w:rPr>
          <w:sz w:val="40"/>
          <w:szCs w:val="40"/>
          <w:lang w:val="en-IN"/>
        </w:rPr>
        <w:t xml:space="preserve">To </w:t>
      </w:r>
      <w:proofErr w:type="spellStart"/>
      <w:r w:rsidRPr="00B67498">
        <w:rPr>
          <w:sz w:val="40"/>
          <w:szCs w:val="40"/>
          <w:lang w:val="en-IN"/>
        </w:rPr>
        <w:t>analyze</w:t>
      </w:r>
      <w:proofErr w:type="spellEnd"/>
      <w:r w:rsidRPr="00B67498">
        <w:rPr>
          <w:sz w:val="40"/>
          <w:szCs w:val="40"/>
          <w:lang w:val="en-IN"/>
        </w:rPr>
        <w:t xml:space="preserve"> historical crime data for identifying patterns and trends.</w:t>
      </w:r>
    </w:p>
    <w:p w14:paraId="1FF8F083" w14:textId="77777777" w:rsidR="00B67498" w:rsidRPr="00B67498" w:rsidRDefault="00B67498" w:rsidP="00B67498">
      <w:pPr>
        <w:pStyle w:val="ListBullet"/>
        <w:numPr>
          <w:ilvl w:val="0"/>
          <w:numId w:val="9"/>
        </w:numPr>
        <w:rPr>
          <w:sz w:val="40"/>
          <w:szCs w:val="40"/>
          <w:lang w:val="en-IN"/>
        </w:rPr>
      </w:pPr>
      <w:r w:rsidRPr="00B67498">
        <w:rPr>
          <w:sz w:val="40"/>
          <w:szCs w:val="40"/>
          <w:lang w:val="en-IN"/>
        </w:rPr>
        <w:t>To develop machine learning models for predicting high-risk areas.</w:t>
      </w:r>
    </w:p>
    <w:p w14:paraId="2C2F8F08" w14:textId="77777777" w:rsidR="00B67498" w:rsidRPr="00B67498" w:rsidRDefault="00B67498" w:rsidP="00B67498">
      <w:pPr>
        <w:pStyle w:val="ListBullet"/>
        <w:numPr>
          <w:ilvl w:val="0"/>
          <w:numId w:val="9"/>
        </w:numPr>
        <w:rPr>
          <w:sz w:val="40"/>
          <w:szCs w:val="40"/>
          <w:lang w:val="en-IN"/>
        </w:rPr>
      </w:pPr>
      <w:r w:rsidRPr="00B67498">
        <w:rPr>
          <w:sz w:val="40"/>
          <w:szCs w:val="40"/>
          <w:lang w:val="en-IN"/>
        </w:rPr>
        <w:t>To assist law enforcement agencies in resource allocation.</w:t>
      </w:r>
    </w:p>
    <w:p w14:paraId="378EFDA6" w14:textId="77777777" w:rsidR="00B67498" w:rsidRPr="00B67498" w:rsidRDefault="00B67498" w:rsidP="00B67498">
      <w:pPr>
        <w:pStyle w:val="ListBullet"/>
        <w:numPr>
          <w:ilvl w:val="0"/>
          <w:numId w:val="9"/>
        </w:numPr>
        <w:rPr>
          <w:sz w:val="40"/>
          <w:szCs w:val="40"/>
          <w:lang w:val="en-IN"/>
        </w:rPr>
      </w:pPr>
      <w:r w:rsidRPr="00B67498">
        <w:rPr>
          <w:sz w:val="40"/>
          <w:szCs w:val="40"/>
          <w:lang w:val="en-IN"/>
        </w:rPr>
        <w:t>To create community awareness and improve public safety.</w:t>
      </w:r>
    </w:p>
    <w:p w14:paraId="03A597AF" w14:textId="4FEA0320" w:rsidR="00B67498" w:rsidRDefault="00B67498" w:rsidP="00B67498">
      <w:pPr>
        <w:pStyle w:val="ListBullet"/>
        <w:numPr>
          <w:ilvl w:val="0"/>
          <w:numId w:val="0"/>
        </w:numPr>
        <w:ind w:left="360"/>
        <w:rPr>
          <w:sz w:val="40"/>
          <w:szCs w:val="40"/>
          <w:lang w:val="en-IN"/>
        </w:rPr>
      </w:pPr>
    </w:p>
    <w:p w14:paraId="4E5ADA04" w14:textId="77777777" w:rsidR="00B67498" w:rsidRDefault="00B67498" w:rsidP="00B67498">
      <w:pPr>
        <w:pStyle w:val="ListBullet"/>
        <w:numPr>
          <w:ilvl w:val="0"/>
          <w:numId w:val="0"/>
        </w:numPr>
        <w:ind w:left="360"/>
        <w:rPr>
          <w:sz w:val="40"/>
          <w:szCs w:val="40"/>
          <w:lang w:val="en-IN"/>
        </w:rPr>
      </w:pPr>
    </w:p>
    <w:p w14:paraId="2BBBA6C6" w14:textId="77777777" w:rsidR="00B67498" w:rsidRPr="00B67498" w:rsidRDefault="00B67498" w:rsidP="00B67498">
      <w:pPr>
        <w:pStyle w:val="ListBullet"/>
        <w:numPr>
          <w:ilvl w:val="0"/>
          <w:numId w:val="0"/>
        </w:numPr>
        <w:ind w:left="360"/>
        <w:rPr>
          <w:sz w:val="40"/>
          <w:szCs w:val="40"/>
          <w:lang w:val="en-IN"/>
        </w:rPr>
      </w:pPr>
    </w:p>
    <w:p w14:paraId="02B8C7E7" w14:textId="77777777" w:rsidR="00B67498" w:rsidRPr="00B67498" w:rsidRDefault="00B67498" w:rsidP="00B67498">
      <w:pPr>
        <w:pStyle w:val="ListBullet"/>
        <w:rPr>
          <w:b/>
          <w:bCs/>
          <w:color w:val="0070C0"/>
          <w:sz w:val="40"/>
          <w:szCs w:val="40"/>
          <w:lang w:val="en-IN"/>
        </w:rPr>
      </w:pPr>
      <w:r w:rsidRPr="00B67498">
        <w:rPr>
          <w:b/>
          <w:bCs/>
          <w:color w:val="0070C0"/>
          <w:sz w:val="40"/>
          <w:szCs w:val="40"/>
          <w:lang w:val="en-IN"/>
        </w:rPr>
        <w:t>3. Dataset Overview</w:t>
      </w:r>
    </w:p>
    <w:p w14:paraId="05D9ACA8" w14:textId="77777777" w:rsidR="00B67498" w:rsidRPr="00B67498" w:rsidRDefault="00B67498" w:rsidP="00B67498">
      <w:pPr>
        <w:pStyle w:val="ListBullet"/>
        <w:numPr>
          <w:ilvl w:val="0"/>
          <w:numId w:val="0"/>
        </w:numPr>
        <w:ind w:left="360"/>
        <w:rPr>
          <w:sz w:val="40"/>
          <w:szCs w:val="40"/>
          <w:lang w:val="en-IN"/>
        </w:rPr>
      </w:pPr>
      <w:r w:rsidRPr="00B67498">
        <w:rPr>
          <w:sz w:val="40"/>
          <w:szCs w:val="40"/>
          <w:lang w:val="en-IN"/>
        </w:rPr>
        <w:t>The dataset includes records of various crimes against women in India from 2001 to 2014. Key attributes in the dataset:</w:t>
      </w:r>
    </w:p>
    <w:p w14:paraId="0AC1644E" w14:textId="77777777" w:rsidR="00B67498" w:rsidRPr="00B67498" w:rsidRDefault="00B67498" w:rsidP="00B67498">
      <w:pPr>
        <w:pStyle w:val="ListBullet"/>
        <w:numPr>
          <w:ilvl w:val="0"/>
          <w:numId w:val="10"/>
        </w:numPr>
        <w:rPr>
          <w:sz w:val="40"/>
          <w:szCs w:val="40"/>
          <w:lang w:val="en-IN"/>
        </w:rPr>
      </w:pPr>
      <w:r w:rsidRPr="00B67498">
        <w:rPr>
          <w:b/>
          <w:bCs/>
          <w:sz w:val="40"/>
          <w:szCs w:val="40"/>
          <w:lang w:val="en-IN"/>
        </w:rPr>
        <w:lastRenderedPageBreak/>
        <w:t>STATE/UT</w:t>
      </w:r>
      <w:r w:rsidRPr="00B67498">
        <w:rPr>
          <w:sz w:val="40"/>
          <w:szCs w:val="40"/>
          <w:lang w:val="en-IN"/>
        </w:rPr>
        <w:t>: Name of the state or union territory.</w:t>
      </w:r>
    </w:p>
    <w:p w14:paraId="3831C273" w14:textId="77777777" w:rsidR="00B67498" w:rsidRPr="00B67498" w:rsidRDefault="00B67498" w:rsidP="00B67498">
      <w:pPr>
        <w:pStyle w:val="ListBullet"/>
        <w:numPr>
          <w:ilvl w:val="0"/>
          <w:numId w:val="10"/>
        </w:numPr>
        <w:rPr>
          <w:sz w:val="40"/>
          <w:szCs w:val="40"/>
          <w:lang w:val="en-IN"/>
        </w:rPr>
      </w:pPr>
      <w:r w:rsidRPr="00B67498">
        <w:rPr>
          <w:b/>
          <w:bCs/>
          <w:sz w:val="40"/>
          <w:szCs w:val="40"/>
          <w:lang w:val="en-IN"/>
        </w:rPr>
        <w:t>Year</w:t>
      </w:r>
      <w:r w:rsidRPr="00B67498">
        <w:rPr>
          <w:sz w:val="40"/>
          <w:szCs w:val="40"/>
          <w:lang w:val="en-IN"/>
        </w:rPr>
        <w:t>: Year of the recorded incident.</w:t>
      </w:r>
    </w:p>
    <w:p w14:paraId="67FD77E1" w14:textId="77777777" w:rsidR="00B67498" w:rsidRDefault="00B67498" w:rsidP="00B67498">
      <w:pPr>
        <w:pStyle w:val="ListBullet"/>
        <w:numPr>
          <w:ilvl w:val="0"/>
          <w:numId w:val="10"/>
        </w:numPr>
        <w:rPr>
          <w:sz w:val="40"/>
          <w:szCs w:val="40"/>
          <w:lang w:val="en-IN"/>
        </w:rPr>
      </w:pPr>
      <w:r w:rsidRPr="00B67498">
        <w:rPr>
          <w:b/>
          <w:bCs/>
          <w:sz w:val="40"/>
          <w:szCs w:val="40"/>
          <w:lang w:val="en-IN"/>
        </w:rPr>
        <w:t>Crime Types</w:t>
      </w:r>
      <w:r w:rsidRPr="00B67498">
        <w:rPr>
          <w:sz w:val="40"/>
          <w:szCs w:val="40"/>
          <w:lang w:val="en-IN"/>
        </w:rPr>
        <w:t>: Includes Rape, Kidnapping and Abduction, Dowry Deaths, etc.</w:t>
      </w:r>
    </w:p>
    <w:p w14:paraId="01697353" w14:textId="77777777" w:rsidR="00B67498" w:rsidRDefault="00B67498" w:rsidP="00B67498">
      <w:pPr>
        <w:pStyle w:val="ListBullet"/>
        <w:numPr>
          <w:ilvl w:val="0"/>
          <w:numId w:val="0"/>
        </w:numPr>
        <w:ind w:left="360" w:hanging="360"/>
        <w:rPr>
          <w:sz w:val="40"/>
          <w:szCs w:val="40"/>
          <w:lang w:val="en-IN"/>
        </w:rPr>
      </w:pPr>
    </w:p>
    <w:p w14:paraId="6E483565" w14:textId="77777777" w:rsidR="00B67498" w:rsidRPr="00B67498" w:rsidRDefault="00B67498" w:rsidP="00B67498">
      <w:pPr>
        <w:pStyle w:val="ListBullet"/>
        <w:numPr>
          <w:ilvl w:val="0"/>
          <w:numId w:val="0"/>
        </w:numPr>
        <w:ind w:left="360" w:hanging="360"/>
        <w:rPr>
          <w:sz w:val="40"/>
          <w:szCs w:val="40"/>
          <w:lang w:val="en-IN"/>
        </w:rPr>
      </w:pPr>
    </w:p>
    <w:p w14:paraId="01ECF305" w14:textId="77777777" w:rsidR="00B67498" w:rsidRPr="00B67498" w:rsidRDefault="00B67498" w:rsidP="00B67498">
      <w:pPr>
        <w:pStyle w:val="ListBullet"/>
        <w:rPr>
          <w:sz w:val="40"/>
          <w:szCs w:val="40"/>
          <w:lang w:val="en-IN"/>
        </w:rPr>
      </w:pPr>
      <w:r w:rsidRPr="00B67498">
        <w:rPr>
          <w:b/>
          <w:bCs/>
          <w:color w:val="0070C0"/>
          <w:sz w:val="40"/>
          <w:szCs w:val="40"/>
          <w:lang w:val="en-IN"/>
        </w:rPr>
        <w:t>Data Source</w:t>
      </w:r>
      <w:r w:rsidRPr="00B67498">
        <w:rPr>
          <w:color w:val="0070C0"/>
          <w:sz w:val="40"/>
          <w:szCs w:val="40"/>
          <w:lang w:val="en-IN"/>
        </w:rPr>
        <w:t xml:space="preserve">: </w:t>
      </w:r>
      <w:r w:rsidRPr="00B67498">
        <w:rPr>
          <w:sz w:val="40"/>
          <w:szCs w:val="40"/>
          <w:lang w:val="en-IN"/>
        </w:rPr>
        <w:t>Publicly available government records and databases.</w:t>
      </w:r>
    </w:p>
    <w:p w14:paraId="7A33B917" w14:textId="77777777" w:rsidR="00B67498" w:rsidRPr="00B67498" w:rsidRDefault="00B67498" w:rsidP="00B67498">
      <w:pPr>
        <w:pStyle w:val="ListBullet"/>
        <w:rPr>
          <w:color w:val="0070C0"/>
          <w:sz w:val="40"/>
          <w:szCs w:val="40"/>
          <w:lang w:val="en-IN"/>
        </w:rPr>
      </w:pPr>
      <w:r w:rsidRPr="00B67498">
        <w:rPr>
          <w:b/>
          <w:bCs/>
          <w:color w:val="0070C0"/>
          <w:sz w:val="40"/>
          <w:szCs w:val="40"/>
          <w:lang w:val="en-IN"/>
        </w:rPr>
        <w:t>Summary of the dataset</w:t>
      </w:r>
      <w:r w:rsidRPr="00B67498">
        <w:rPr>
          <w:color w:val="0070C0"/>
          <w:sz w:val="40"/>
          <w:szCs w:val="40"/>
          <w:lang w:val="en-IN"/>
        </w:rPr>
        <w:t>:</w:t>
      </w:r>
    </w:p>
    <w:p w14:paraId="2D50A2FE" w14:textId="77777777" w:rsidR="00B67498" w:rsidRPr="00B67498" w:rsidRDefault="00B67498" w:rsidP="00B67498">
      <w:pPr>
        <w:pStyle w:val="ListBullet"/>
        <w:numPr>
          <w:ilvl w:val="0"/>
          <w:numId w:val="11"/>
        </w:numPr>
        <w:rPr>
          <w:sz w:val="40"/>
          <w:szCs w:val="40"/>
          <w:lang w:val="en-IN"/>
        </w:rPr>
      </w:pPr>
      <w:r w:rsidRPr="00B67498">
        <w:rPr>
          <w:sz w:val="40"/>
          <w:szCs w:val="40"/>
          <w:lang w:val="en-IN"/>
        </w:rPr>
        <w:t>Total records: 676</w:t>
      </w:r>
    </w:p>
    <w:p w14:paraId="0989A971" w14:textId="77777777" w:rsidR="00B67498" w:rsidRPr="00B67498" w:rsidRDefault="00B67498" w:rsidP="00B67498">
      <w:pPr>
        <w:pStyle w:val="ListBullet"/>
        <w:numPr>
          <w:ilvl w:val="0"/>
          <w:numId w:val="11"/>
        </w:numPr>
        <w:rPr>
          <w:sz w:val="40"/>
          <w:szCs w:val="40"/>
          <w:lang w:val="en-IN"/>
        </w:rPr>
      </w:pPr>
      <w:r w:rsidRPr="00B67498">
        <w:rPr>
          <w:sz w:val="40"/>
          <w:szCs w:val="40"/>
          <w:lang w:val="en-IN"/>
        </w:rPr>
        <w:t>Features: State, Year, and 9 types of crimes.</w:t>
      </w:r>
    </w:p>
    <w:p w14:paraId="01360C40" w14:textId="63355FD9" w:rsidR="00B67498" w:rsidRPr="00B67498" w:rsidRDefault="00B67498" w:rsidP="00B67498">
      <w:pPr>
        <w:pStyle w:val="ListBullet"/>
        <w:numPr>
          <w:ilvl w:val="0"/>
          <w:numId w:val="0"/>
        </w:numPr>
        <w:ind w:left="360"/>
        <w:rPr>
          <w:sz w:val="40"/>
          <w:szCs w:val="40"/>
          <w:lang w:val="en-IN"/>
        </w:rPr>
      </w:pPr>
    </w:p>
    <w:p w14:paraId="1180AF92" w14:textId="77777777" w:rsidR="00B67498" w:rsidRPr="00B67498" w:rsidRDefault="00B67498" w:rsidP="00B67498">
      <w:pPr>
        <w:pStyle w:val="ListBullet"/>
        <w:rPr>
          <w:b/>
          <w:bCs/>
          <w:color w:val="0070C0"/>
          <w:sz w:val="40"/>
          <w:szCs w:val="40"/>
          <w:lang w:val="en-IN"/>
        </w:rPr>
      </w:pPr>
      <w:r w:rsidRPr="00B67498">
        <w:rPr>
          <w:b/>
          <w:bCs/>
          <w:color w:val="0070C0"/>
          <w:sz w:val="40"/>
          <w:szCs w:val="40"/>
          <w:lang w:val="en-IN"/>
        </w:rPr>
        <w:t>4. Data Preprocessing</w:t>
      </w:r>
    </w:p>
    <w:p w14:paraId="10DC2FFC" w14:textId="77777777" w:rsidR="00B67498" w:rsidRPr="00B67498" w:rsidRDefault="00B67498" w:rsidP="00B67498">
      <w:pPr>
        <w:pStyle w:val="ListBullet"/>
        <w:numPr>
          <w:ilvl w:val="0"/>
          <w:numId w:val="0"/>
        </w:numPr>
        <w:ind w:left="360"/>
        <w:rPr>
          <w:sz w:val="40"/>
          <w:szCs w:val="40"/>
          <w:lang w:val="en-IN"/>
        </w:rPr>
      </w:pPr>
      <w:r w:rsidRPr="00B67498">
        <w:rPr>
          <w:sz w:val="40"/>
          <w:szCs w:val="40"/>
          <w:lang w:val="en-IN"/>
        </w:rPr>
        <w:t>Preprocessing ensures the dataset is clean, consistent, and ready for analysis.</w:t>
      </w:r>
    </w:p>
    <w:p w14:paraId="6A29A183" w14:textId="77777777" w:rsidR="00B67498" w:rsidRPr="00B67498" w:rsidRDefault="00B67498" w:rsidP="00B67498">
      <w:pPr>
        <w:pStyle w:val="ListBullet"/>
        <w:numPr>
          <w:ilvl w:val="0"/>
          <w:numId w:val="12"/>
        </w:numPr>
        <w:rPr>
          <w:sz w:val="40"/>
          <w:szCs w:val="40"/>
          <w:lang w:val="en-IN"/>
        </w:rPr>
      </w:pPr>
      <w:r w:rsidRPr="00B67498">
        <w:rPr>
          <w:b/>
          <w:bCs/>
          <w:sz w:val="40"/>
          <w:szCs w:val="40"/>
          <w:lang w:val="en-IN"/>
        </w:rPr>
        <w:t>Handling Missing Values</w:t>
      </w:r>
      <w:r w:rsidRPr="00B67498">
        <w:rPr>
          <w:sz w:val="40"/>
          <w:szCs w:val="40"/>
          <w:lang w:val="en-IN"/>
        </w:rPr>
        <w:t>: Missing values were replaced with 0.</w:t>
      </w:r>
    </w:p>
    <w:p w14:paraId="5A26014E" w14:textId="63839673" w:rsidR="00B67498" w:rsidRPr="00B67498" w:rsidRDefault="00B67498" w:rsidP="00B67498">
      <w:pPr>
        <w:pStyle w:val="ListBullet"/>
        <w:numPr>
          <w:ilvl w:val="0"/>
          <w:numId w:val="12"/>
        </w:numPr>
        <w:rPr>
          <w:sz w:val="40"/>
          <w:szCs w:val="40"/>
          <w:lang w:val="en-IN"/>
        </w:rPr>
      </w:pPr>
      <w:r w:rsidRPr="00B67498">
        <w:rPr>
          <w:b/>
          <w:bCs/>
          <w:sz w:val="40"/>
          <w:szCs w:val="40"/>
          <w:lang w:val="en-IN"/>
        </w:rPr>
        <w:t>Column Adjustments</w:t>
      </w:r>
      <w:r w:rsidRPr="00B67498">
        <w:rPr>
          <w:sz w:val="40"/>
          <w:szCs w:val="40"/>
          <w:lang w:val="en-IN"/>
        </w:rPr>
        <w:t>: Renamed columns for better readability (e.g., "Kidnapping and Abduction" renamed to "Kidnapping Abduction").</w:t>
      </w:r>
    </w:p>
    <w:p w14:paraId="7F0D0657" w14:textId="77777777" w:rsidR="00B67498" w:rsidRPr="00B67498" w:rsidRDefault="00B67498" w:rsidP="00B67498">
      <w:pPr>
        <w:pStyle w:val="ListBullet"/>
        <w:numPr>
          <w:ilvl w:val="0"/>
          <w:numId w:val="12"/>
        </w:numPr>
        <w:rPr>
          <w:sz w:val="40"/>
          <w:szCs w:val="40"/>
          <w:lang w:val="en-IN"/>
        </w:rPr>
      </w:pPr>
      <w:r w:rsidRPr="00B67498">
        <w:rPr>
          <w:b/>
          <w:bCs/>
          <w:sz w:val="40"/>
          <w:szCs w:val="40"/>
          <w:lang w:val="en-IN"/>
        </w:rPr>
        <w:t>Unnecessary Columns Removed</w:t>
      </w:r>
      <w:r w:rsidRPr="00B67498">
        <w:rPr>
          <w:sz w:val="40"/>
          <w:szCs w:val="40"/>
          <w:lang w:val="en-IN"/>
        </w:rPr>
        <w:t>: Dropped unnamed index columns.</w:t>
      </w:r>
    </w:p>
    <w:p w14:paraId="31B94539" w14:textId="4A2F9604" w:rsidR="00B67498" w:rsidRPr="00B67498" w:rsidRDefault="00B67498" w:rsidP="00B67498">
      <w:pPr>
        <w:pStyle w:val="ListBullet"/>
        <w:numPr>
          <w:ilvl w:val="0"/>
          <w:numId w:val="0"/>
        </w:numPr>
        <w:ind w:left="360"/>
        <w:rPr>
          <w:sz w:val="40"/>
          <w:szCs w:val="40"/>
          <w:lang w:val="en-IN"/>
        </w:rPr>
      </w:pPr>
    </w:p>
    <w:p w14:paraId="2BA15AB9" w14:textId="77777777" w:rsidR="00B67498" w:rsidRPr="00B67498" w:rsidRDefault="00B67498" w:rsidP="00B67498">
      <w:pPr>
        <w:pStyle w:val="ListBullet"/>
        <w:rPr>
          <w:b/>
          <w:bCs/>
          <w:color w:val="0070C0"/>
          <w:sz w:val="40"/>
          <w:szCs w:val="40"/>
          <w:lang w:val="en-IN"/>
        </w:rPr>
      </w:pPr>
      <w:r w:rsidRPr="00B67498">
        <w:rPr>
          <w:b/>
          <w:bCs/>
          <w:color w:val="0070C0"/>
          <w:sz w:val="40"/>
          <w:szCs w:val="40"/>
          <w:lang w:val="en-IN"/>
        </w:rPr>
        <w:t>5. Exploratory Data Analysis</w:t>
      </w:r>
    </w:p>
    <w:p w14:paraId="68223BD4" w14:textId="77777777" w:rsidR="00B67498" w:rsidRPr="00B67498" w:rsidRDefault="00B67498" w:rsidP="00B67498">
      <w:pPr>
        <w:pStyle w:val="ListBullet"/>
        <w:numPr>
          <w:ilvl w:val="0"/>
          <w:numId w:val="0"/>
        </w:numPr>
        <w:ind w:left="360"/>
        <w:rPr>
          <w:sz w:val="40"/>
          <w:szCs w:val="40"/>
          <w:lang w:val="en-IN"/>
        </w:rPr>
      </w:pPr>
      <w:r w:rsidRPr="00B67498">
        <w:rPr>
          <w:sz w:val="40"/>
          <w:szCs w:val="40"/>
          <w:lang w:val="en-IN"/>
        </w:rPr>
        <w:t>EDA was conducted to understand crime patterns and trends across states and years.</w:t>
      </w:r>
    </w:p>
    <w:p w14:paraId="045E1EF1" w14:textId="77777777" w:rsidR="00B67498" w:rsidRPr="00B67498" w:rsidRDefault="00B67498" w:rsidP="00B67498">
      <w:pPr>
        <w:pStyle w:val="ListBullet"/>
        <w:numPr>
          <w:ilvl w:val="0"/>
          <w:numId w:val="13"/>
        </w:numPr>
        <w:rPr>
          <w:color w:val="0070C0"/>
          <w:sz w:val="40"/>
          <w:szCs w:val="40"/>
          <w:lang w:val="en-IN"/>
        </w:rPr>
      </w:pPr>
      <w:r w:rsidRPr="00B67498">
        <w:rPr>
          <w:b/>
          <w:bCs/>
          <w:color w:val="0070C0"/>
          <w:sz w:val="40"/>
          <w:szCs w:val="40"/>
          <w:lang w:val="en-IN"/>
        </w:rPr>
        <w:t>Trend Analysis</w:t>
      </w:r>
      <w:r w:rsidRPr="00B67498">
        <w:rPr>
          <w:color w:val="0070C0"/>
          <w:sz w:val="40"/>
          <w:szCs w:val="40"/>
          <w:lang w:val="en-IN"/>
        </w:rPr>
        <w:t>:</w:t>
      </w:r>
    </w:p>
    <w:p w14:paraId="29D5BEBF" w14:textId="77777777" w:rsidR="00B67498" w:rsidRPr="00B67498" w:rsidRDefault="00B67498" w:rsidP="00B67498">
      <w:pPr>
        <w:pStyle w:val="ListBullet"/>
        <w:numPr>
          <w:ilvl w:val="1"/>
          <w:numId w:val="13"/>
        </w:numPr>
        <w:rPr>
          <w:sz w:val="40"/>
          <w:szCs w:val="40"/>
          <w:lang w:val="en-IN"/>
        </w:rPr>
      </w:pPr>
      <w:r w:rsidRPr="00B67498">
        <w:rPr>
          <w:sz w:val="40"/>
          <w:szCs w:val="40"/>
          <w:lang w:val="en-IN"/>
        </w:rPr>
        <w:t>Visualized average rape cases per state over the years using line plots.</w:t>
      </w:r>
    </w:p>
    <w:p w14:paraId="08036BE6" w14:textId="77777777" w:rsidR="00B67498" w:rsidRPr="00B67498" w:rsidRDefault="00B67498" w:rsidP="00B67498">
      <w:pPr>
        <w:pStyle w:val="ListBullet"/>
        <w:numPr>
          <w:ilvl w:val="1"/>
          <w:numId w:val="13"/>
        </w:numPr>
        <w:rPr>
          <w:sz w:val="40"/>
          <w:szCs w:val="40"/>
          <w:lang w:val="en-IN"/>
        </w:rPr>
      </w:pPr>
      <w:r w:rsidRPr="00B67498">
        <w:rPr>
          <w:sz w:val="40"/>
          <w:szCs w:val="40"/>
          <w:lang w:val="en-IN"/>
        </w:rPr>
        <w:t>Key Finding: A gradual increase in average rape cases was observed.</w:t>
      </w:r>
    </w:p>
    <w:p w14:paraId="064F071D" w14:textId="77777777" w:rsidR="00B67498" w:rsidRPr="00B67498" w:rsidRDefault="00B67498" w:rsidP="00B67498">
      <w:pPr>
        <w:pStyle w:val="ListBullet"/>
        <w:numPr>
          <w:ilvl w:val="0"/>
          <w:numId w:val="13"/>
        </w:numPr>
        <w:rPr>
          <w:color w:val="0070C0"/>
          <w:sz w:val="40"/>
          <w:szCs w:val="40"/>
          <w:lang w:val="en-IN"/>
        </w:rPr>
      </w:pPr>
      <w:r w:rsidRPr="00B67498">
        <w:rPr>
          <w:b/>
          <w:bCs/>
          <w:color w:val="0070C0"/>
          <w:sz w:val="40"/>
          <w:szCs w:val="40"/>
          <w:lang w:val="en-IN"/>
        </w:rPr>
        <w:t>Crime Distribution</w:t>
      </w:r>
      <w:r w:rsidRPr="00B67498">
        <w:rPr>
          <w:color w:val="0070C0"/>
          <w:sz w:val="40"/>
          <w:szCs w:val="40"/>
          <w:lang w:val="en-IN"/>
        </w:rPr>
        <w:t>:</w:t>
      </w:r>
    </w:p>
    <w:p w14:paraId="20D08BA0" w14:textId="77777777" w:rsidR="00B67498" w:rsidRPr="00B67498" w:rsidRDefault="00B67498" w:rsidP="00B67498">
      <w:pPr>
        <w:pStyle w:val="ListBullet"/>
        <w:numPr>
          <w:ilvl w:val="1"/>
          <w:numId w:val="13"/>
        </w:numPr>
        <w:rPr>
          <w:sz w:val="40"/>
          <w:szCs w:val="40"/>
          <w:lang w:val="en-IN"/>
        </w:rPr>
      </w:pPr>
      <w:r w:rsidRPr="00B67498">
        <w:rPr>
          <w:sz w:val="40"/>
          <w:szCs w:val="40"/>
          <w:lang w:val="en-IN"/>
        </w:rPr>
        <w:t>Bar plot showcasing total cases for each crime type.</w:t>
      </w:r>
    </w:p>
    <w:p w14:paraId="7B89336A" w14:textId="77777777" w:rsidR="00B67498" w:rsidRPr="00B67498" w:rsidRDefault="00B67498" w:rsidP="00B67498">
      <w:pPr>
        <w:pStyle w:val="ListBullet"/>
        <w:numPr>
          <w:ilvl w:val="1"/>
          <w:numId w:val="13"/>
        </w:numPr>
        <w:rPr>
          <w:sz w:val="40"/>
          <w:szCs w:val="40"/>
          <w:lang w:val="en-IN"/>
        </w:rPr>
      </w:pPr>
      <w:r w:rsidRPr="00B67498">
        <w:rPr>
          <w:sz w:val="40"/>
          <w:szCs w:val="40"/>
          <w:lang w:val="en-IN"/>
        </w:rPr>
        <w:t>Finding: Rape, Kidnapping, and Dowry Deaths were the most reported crimes.</w:t>
      </w:r>
    </w:p>
    <w:p w14:paraId="598675D9" w14:textId="77777777" w:rsidR="00B67498" w:rsidRPr="00B67498" w:rsidRDefault="00B67498" w:rsidP="00B67498">
      <w:pPr>
        <w:pStyle w:val="ListBullet"/>
        <w:numPr>
          <w:ilvl w:val="0"/>
          <w:numId w:val="13"/>
        </w:numPr>
        <w:rPr>
          <w:color w:val="0070C0"/>
          <w:sz w:val="40"/>
          <w:szCs w:val="40"/>
          <w:lang w:val="en-IN"/>
        </w:rPr>
      </w:pPr>
      <w:r w:rsidRPr="00B67498">
        <w:rPr>
          <w:b/>
          <w:bCs/>
          <w:color w:val="0070C0"/>
          <w:sz w:val="40"/>
          <w:szCs w:val="40"/>
          <w:lang w:val="en-IN"/>
        </w:rPr>
        <w:t>Heatmap Analysis</w:t>
      </w:r>
      <w:r w:rsidRPr="00B67498">
        <w:rPr>
          <w:color w:val="0070C0"/>
          <w:sz w:val="40"/>
          <w:szCs w:val="40"/>
          <w:lang w:val="en-IN"/>
        </w:rPr>
        <w:t>:</w:t>
      </w:r>
    </w:p>
    <w:p w14:paraId="1663E7EB" w14:textId="77777777" w:rsidR="00B67498" w:rsidRPr="00B67498" w:rsidRDefault="00B67498" w:rsidP="00B67498">
      <w:pPr>
        <w:pStyle w:val="ListBullet"/>
        <w:numPr>
          <w:ilvl w:val="1"/>
          <w:numId w:val="13"/>
        </w:numPr>
        <w:rPr>
          <w:sz w:val="40"/>
          <w:szCs w:val="40"/>
          <w:lang w:val="en-IN"/>
        </w:rPr>
      </w:pPr>
      <w:r w:rsidRPr="00B67498">
        <w:rPr>
          <w:sz w:val="40"/>
          <w:szCs w:val="40"/>
          <w:lang w:val="en-IN"/>
        </w:rPr>
        <w:t>Heatmap highlighting rape cases per state and year.</w:t>
      </w:r>
    </w:p>
    <w:p w14:paraId="11C4CCEF" w14:textId="77777777" w:rsidR="00B67498" w:rsidRPr="00B67498" w:rsidRDefault="00B67498" w:rsidP="00B67498">
      <w:pPr>
        <w:pStyle w:val="ListBullet"/>
        <w:numPr>
          <w:ilvl w:val="1"/>
          <w:numId w:val="13"/>
        </w:numPr>
        <w:rPr>
          <w:sz w:val="40"/>
          <w:szCs w:val="40"/>
          <w:lang w:val="en-IN"/>
        </w:rPr>
      </w:pPr>
      <w:r w:rsidRPr="00B67498">
        <w:rPr>
          <w:sz w:val="40"/>
          <w:szCs w:val="40"/>
          <w:lang w:val="en-IN"/>
        </w:rPr>
        <w:t>Finding: Certain states consistently reported higher cases, making them high-risk regions.</w:t>
      </w:r>
    </w:p>
    <w:p w14:paraId="45F6A6E5" w14:textId="1E9AE1EF" w:rsidR="00B67498" w:rsidRPr="00B67498" w:rsidRDefault="00B67498" w:rsidP="00B67498">
      <w:pPr>
        <w:pStyle w:val="ListBullet"/>
        <w:numPr>
          <w:ilvl w:val="0"/>
          <w:numId w:val="0"/>
        </w:numPr>
        <w:ind w:left="360"/>
        <w:rPr>
          <w:sz w:val="40"/>
          <w:szCs w:val="40"/>
          <w:lang w:val="en-IN"/>
        </w:rPr>
      </w:pPr>
    </w:p>
    <w:p w14:paraId="226D7044" w14:textId="77777777" w:rsidR="00B67498" w:rsidRPr="00B67498" w:rsidRDefault="00B67498" w:rsidP="00B67498">
      <w:pPr>
        <w:pStyle w:val="ListBullet"/>
        <w:rPr>
          <w:b/>
          <w:bCs/>
          <w:color w:val="0070C0"/>
          <w:sz w:val="40"/>
          <w:szCs w:val="40"/>
          <w:lang w:val="en-IN"/>
        </w:rPr>
      </w:pPr>
      <w:r w:rsidRPr="00B67498">
        <w:rPr>
          <w:b/>
          <w:bCs/>
          <w:color w:val="0070C0"/>
          <w:sz w:val="40"/>
          <w:szCs w:val="40"/>
          <w:lang w:val="en-IN"/>
        </w:rPr>
        <w:t>6. Methodology</w:t>
      </w:r>
    </w:p>
    <w:p w14:paraId="5B78A8B5" w14:textId="77777777" w:rsidR="00B67498" w:rsidRPr="00B67498" w:rsidRDefault="00B67498" w:rsidP="00B67498">
      <w:pPr>
        <w:pStyle w:val="ListBullet"/>
        <w:rPr>
          <w:b/>
          <w:bCs/>
          <w:color w:val="0070C0"/>
          <w:sz w:val="40"/>
          <w:szCs w:val="40"/>
          <w:lang w:val="en-IN"/>
        </w:rPr>
      </w:pPr>
      <w:r w:rsidRPr="00B67498">
        <w:rPr>
          <w:b/>
          <w:bCs/>
          <w:color w:val="0070C0"/>
          <w:sz w:val="40"/>
          <w:szCs w:val="40"/>
          <w:lang w:val="en-IN"/>
        </w:rPr>
        <w:t>6.1 Visualization</w:t>
      </w:r>
    </w:p>
    <w:p w14:paraId="3EED16F3" w14:textId="77777777" w:rsidR="00B67498" w:rsidRPr="00B67498" w:rsidRDefault="00B67498" w:rsidP="00B67498">
      <w:pPr>
        <w:pStyle w:val="ListBullet"/>
        <w:numPr>
          <w:ilvl w:val="0"/>
          <w:numId w:val="0"/>
        </w:numPr>
        <w:ind w:left="360"/>
        <w:rPr>
          <w:sz w:val="40"/>
          <w:szCs w:val="40"/>
          <w:lang w:val="en-IN"/>
        </w:rPr>
      </w:pPr>
      <w:r w:rsidRPr="00B67498">
        <w:rPr>
          <w:sz w:val="40"/>
          <w:szCs w:val="40"/>
          <w:lang w:val="en-IN"/>
        </w:rPr>
        <w:lastRenderedPageBreak/>
        <w:t>Data was visualized using Matplotlib and Seaborn to uncover insights.</w:t>
      </w:r>
    </w:p>
    <w:p w14:paraId="28963109" w14:textId="77777777" w:rsidR="00B67498" w:rsidRPr="00B67498" w:rsidRDefault="00B67498" w:rsidP="00B67498">
      <w:pPr>
        <w:pStyle w:val="ListBullet"/>
        <w:numPr>
          <w:ilvl w:val="0"/>
          <w:numId w:val="14"/>
        </w:numPr>
        <w:rPr>
          <w:sz w:val="40"/>
          <w:szCs w:val="40"/>
          <w:lang w:val="en-IN"/>
        </w:rPr>
      </w:pPr>
      <w:r w:rsidRPr="00B67498">
        <w:rPr>
          <w:b/>
          <w:bCs/>
          <w:sz w:val="40"/>
          <w:szCs w:val="40"/>
          <w:lang w:val="en-IN"/>
        </w:rPr>
        <w:t>Line Plot</w:t>
      </w:r>
      <w:r w:rsidRPr="00B67498">
        <w:rPr>
          <w:sz w:val="40"/>
          <w:szCs w:val="40"/>
          <w:lang w:val="en-IN"/>
        </w:rPr>
        <w:t>: Showed trends in average rape cases over years.</w:t>
      </w:r>
    </w:p>
    <w:p w14:paraId="24E3E80F" w14:textId="77777777" w:rsidR="00B67498" w:rsidRPr="00B67498" w:rsidRDefault="00B67498" w:rsidP="00B67498">
      <w:pPr>
        <w:pStyle w:val="ListBullet"/>
        <w:numPr>
          <w:ilvl w:val="0"/>
          <w:numId w:val="14"/>
        </w:numPr>
        <w:rPr>
          <w:sz w:val="40"/>
          <w:szCs w:val="40"/>
          <w:lang w:val="en-IN"/>
        </w:rPr>
      </w:pPr>
      <w:r w:rsidRPr="00B67498">
        <w:rPr>
          <w:b/>
          <w:bCs/>
          <w:sz w:val="40"/>
          <w:szCs w:val="40"/>
          <w:lang w:val="en-IN"/>
        </w:rPr>
        <w:t>Bar Chart</w:t>
      </w:r>
      <w:r w:rsidRPr="00B67498">
        <w:rPr>
          <w:sz w:val="40"/>
          <w:szCs w:val="40"/>
          <w:lang w:val="en-IN"/>
        </w:rPr>
        <w:t>: Illustrated total cases by crime type.</w:t>
      </w:r>
    </w:p>
    <w:p w14:paraId="564A4D5B" w14:textId="77777777" w:rsidR="00B67498" w:rsidRPr="00B67498" w:rsidRDefault="00B67498" w:rsidP="00B67498">
      <w:pPr>
        <w:pStyle w:val="ListBullet"/>
        <w:numPr>
          <w:ilvl w:val="0"/>
          <w:numId w:val="14"/>
        </w:numPr>
        <w:rPr>
          <w:sz w:val="40"/>
          <w:szCs w:val="40"/>
          <w:lang w:val="en-IN"/>
        </w:rPr>
      </w:pPr>
      <w:r w:rsidRPr="00B67498">
        <w:rPr>
          <w:b/>
          <w:bCs/>
          <w:sz w:val="40"/>
          <w:szCs w:val="40"/>
          <w:lang w:val="en-IN"/>
        </w:rPr>
        <w:t>Heatmap</w:t>
      </w:r>
      <w:r w:rsidRPr="00B67498">
        <w:rPr>
          <w:sz w:val="40"/>
          <w:szCs w:val="40"/>
          <w:lang w:val="en-IN"/>
        </w:rPr>
        <w:t>: Highlighted state-wise crime distribution across years.</w:t>
      </w:r>
    </w:p>
    <w:p w14:paraId="7B8687F4" w14:textId="77777777" w:rsidR="00B67498" w:rsidRPr="00B67498" w:rsidRDefault="00B67498" w:rsidP="00B67498">
      <w:pPr>
        <w:pStyle w:val="ListBullet"/>
        <w:rPr>
          <w:b/>
          <w:bCs/>
          <w:color w:val="0070C0"/>
          <w:sz w:val="40"/>
          <w:szCs w:val="40"/>
          <w:lang w:val="en-IN"/>
        </w:rPr>
      </w:pPr>
      <w:r w:rsidRPr="00B67498">
        <w:rPr>
          <w:b/>
          <w:bCs/>
          <w:color w:val="0070C0"/>
          <w:sz w:val="40"/>
          <w:szCs w:val="40"/>
          <w:lang w:val="en-IN"/>
        </w:rPr>
        <w:t>6.2 Model Creation</w:t>
      </w:r>
    </w:p>
    <w:p w14:paraId="731A8B0E" w14:textId="77777777" w:rsidR="00B67498" w:rsidRPr="00B67498" w:rsidRDefault="00B67498" w:rsidP="00B67498">
      <w:pPr>
        <w:pStyle w:val="ListBullet"/>
        <w:rPr>
          <w:b/>
          <w:bCs/>
          <w:color w:val="0070C0"/>
          <w:sz w:val="40"/>
          <w:szCs w:val="40"/>
          <w:lang w:val="en-IN"/>
        </w:rPr>
      </w:pPr>
      <w:r w:rsidRPr="00B67498">
        <w:rPr>
          <w:b/>
          <w:bCs/>
          <w:color w:val="0070C0"/>
          <w:sz w:val="40"/>
          <w:szCs w:val="40"/>
          <w:lang w:val="en-IN"/>
        </w:rPr>
        <w:t>6.2.1 Forecasting Crime Trends</w:t>
      </w:r>
    </w:p>
    <w:p w14:paraId="5C559C2F" w14:textId="77777777" w:rsidR="00B67498" w:rsidRPr="00B67498" w:rsidRDefault="00B67498" w:rsidP="00B67498">
      <w:pPr>
        <w:pStyle w:val="ListBullet"/>
        <w:numPr>
          <w:ilvl w:val="0"/>
          <w:numId w:val="15"/>
        </w:numPr>
        <w:rPr>
          <w:sz w:val="40"/>
          <w:szCs w:val="40"/>
          <w:lang w:val="en-IN"/>
        </w:rPr>
      </w:pPr>
      <w:r w:rsidRPr="00B67498">
        <w:rPr>
          <w:b/>
          <w:bCs/>
          <w:sz w:val="40"/>
          <w:szCs w:val="40"/>
          <w:lang w:val="en-IN"/>
        </w:rPr>
        <w:t>Objective</w:t>
      </w:r>
      <w:r w:rsidRPr="00B67498">
        <w:rPr>
          <w:sz w:val="40"/>
          <w:szCs w:val="40"/>
          <w:lang w:val="en-IN"/>
        </w:rPr>
        <w:t>: Predict future trends for rape cases in Andhra Pradesh.</w:t>
      </w:r>
    </w:p>
    <w:p w14:paraId="5B5599E7" w14:textId="77777777" w:rsidR="00B67498" w:rsidRPr="00B67498" w:rsidRDefault="00B67498" w:rsidP="00B67498">
      <w:pPr>
        <w:pStyle w:val="ListBullet"/>
        <w:numPr>
          <w:ilvl w:val="0"/>
          <w:numId w:val="15"/>
        </w:numPr>
        <w:rPr>
          <w:sz w:val="40"/>
          <w:szCs w:val="40"/>
          <w:lang w:val="en-IN"/>
        </w:rPr>
      </w:pPr>
      <w:r w:rsidRPr="00B67498">
        <w:rPr>
          <w:b/>
          <w:bCs/>
          <w:sz w:val="40"/>
          <w:szCs w:val="40"/>
          <w:lang w:val="en-IN"/>
        </w:rPr>
        <w:t>Algorithm</w:t>
      </w:r>
      <w:r w:rsidRPr="00B67498">
        <w:rPr>
          <w:sz w:val="40"/>
          <w:szCs w:val="40"/>
          <w:lang w:val="en-IN"/>
        </w:rPr>
        <w:t>: ARIMA (Auto-Regressive Integrated Moving Average).</w:t>
      </w:r>
    </w:p>
    <w:p w14:paraId="7DFE2328" w14:textId="77777777" w:rsidR="00B67498" w:rsidRPr="00B67498" w:rsidRDefault="00B67498" w:rsidP="00B67498">
      <w:pPr>
        <w:pStyle w:val="ListBullet"/>
        <w:numPr>
          <w:ilvl w:val="0"/>
          <w:numId w:val="15"/>
        </w:numPr>
        <w:rPr>
          <w:sz w:val="40"/>
          <w:szCs w:val="40"/>
          <w:lang w:val="en-IN"/>
        </w:rPr>
      </w:pPr>
      <w:r w:rsidRPr="00B67498">
        <w:rPr>
          <w:b/>
          <w:bCs/>
          <w:sz w:val="40"/>
          <w:szCs w:val="40"/>
          <w:lang w:val="en-IN"/>
        </w:rPr>
        <w:t>Results</w:t>
      </w:r>
      <w:r w:rsidRPr="00B67498">
        <w:rPr>
          <w:sz w:val="40"/>
          <w:szCs w:val="40"/>
          <w:lang w:val="en-IN"/>
        </w:rPr>
        <w:t>:</w:t>
      </w:r>
    </w:p>
    <w:p w14:paraId="1997B97C" w14:textId="77777777" w:rsidR="00B67498" w:rsidRPr="00B67498" w:rsidRDefault="00B67498" w:rsidP="00B67498">
      <w:pPr>
        <w:pStyle w:val="ListBullet"/>
        <w:numPr>
          <w:ilvl w:val="1"/>
          <w:numId w:val="15"/>
        </w:numPr>
        <w:rPr>
          <w:sz w:val="40"/>
          <w:szCs w:val="40"/>
          <w:lang w:val="en-IN"/>
        </w:rPr>
      </w:pPr>
      <w:r w:rsidRPr="00B67498">
        <w:rPr>
          <w:sz w:val="40"/>
          <w:szCs w:val="40"/>
          <w:lang w:val="en-IN"/>
        </w:rPr>
        <w:t>Predicted crime counts for the next 5 years.</w:t>
      </w:r>
    </w:p>
    <w:p w14:paraId="6CB37893" w14:textId="77777777" w:rsidR="00B67498" w:rsidRPr="00B67498" w:rsidRDefault="00B67498" w:rsidP="00B67498">
      <w:pPr>
        <w:pStyle w:val="ListBullet"/>
        <w:numPr>
          <w:ilvl w:val="1"/>
          <w:numId w:val="15"/>
        </w:numPr>
        <w:rPr>
          <w:sz w:val="40"/>
          <w:szCs w:val="40"/>
          <w:lang w:val="en-IN"/>
        </w:rPr>
      </w:pPr>
      <w:r w:rsidRPr="00B67498">
        <w:rPr>
          <w:sz w:val="40"/>
          <w:szCs w:val="40"/>
          <w:lang w:val="en-IN"/>
        </w:rPr>
        <w:t>Insight: Crime rates show a consistent trend over the years.</w:t>
      </w:r>
    </w:p>
    <w:p w14:paraId="3C2597E3" w14:textId="77777777" w:rsidR="00B67498" w:rsidRPr="00B67498" w:rsidRDefault="00B67498" w:rsidP="00B67498">
      <w:pPr>
        <w:pStyle w:val="ListBullet"/>
        <w:rPr>
          <w:b/>
          <w:bCs/>
          <w:color w:val="0070C0"/>
          <w:sz w:val="40"/>
          <w:szCs w:val="40"/>
          <w:lang w:val="en-IN"/>
        </w:rPr>
      </w:pPr>
      <w:r w:rsidRPr="00B67498">
        <w:rPr>
          <w:b/>
          <w:bCs/>
          <w:color w:val="0070C0"/>
          <w:sz w:val="40"/>
          <w:szCs w:val="40"/>
          <w:lang w:val="en-IN"/>
        </w:rPr>
        <w:t>6.2.2 Identifying Crime Hotspots</w:t>
      </w:r>
    </w:p>
    <w:p w14:paraId="0940BC4E" w14:textId="77777777" w:rsidR="00B67498" w:rsidRPr="00B67498" w:rsidRDefault="00B67498" w:rsidP="00B67498">
      <w:pPr>
        <w:pStyle w:val="ListBullet"/>
        <w:numPr>
          <w:ilvl w:val="0"/>
          <w:numId w:val="16"/>
        </w:numPr>
        <w:rPr>
          <w:sz w:val="40"/>
          <w:szCs w:val="40"/>
          <w:lang w:val="en-IN"/>
        </w:rPr>
      </w:pPr>
      <w:r w:rsidRPr="00B67498">
        <w:rPr>
          <w:b/>
          <w:bCs/>
          <w:sz w:val="40"/>
          <w:szCs w:val="40"/>
          <w:lang w:val="en-IN"/>
        </w:rPr>
        <w:t>Objective</w:t>
      </w:r>
      <w:r w:rsidRPr="00B67498">
        <w:rPr>
          <w:sz w:val="40"/>
          <w:szCs w:val="40"/>
          <w:lang w:val="en-IN"/>
        </w:rPr>
        <w:t>: Cluster regions based on crime rates.</w:t>
      </w:r>
    </w:p>
    <w:p w14:paraId="1384B1D6" w14:textId="77777777" w:rsidR="00B67498" w:rsidRPr="00B67498" w:rsidRDefault="00B67498" w:rsidP="00B67498">
      <w:pPr>
        <w:pStyle w:val="ListBullet"/>
        <w:numPr>
          <w:ilvl w:val="0"/>
          <w:numId w:val="16"/>
        </w:numPr>
        <w:rPr>
          <w:sz w:val="40"/>
          <w:szCs w:val="40"/>
          <w:lang w:val="en-IN"/>
        </w:rPr>
      </w:pPr>
      <w:r w:rsidRPr="00B67498">
        <w:rPr>
          <w:b/>
          <w:bCs/>
          <w:sz w:val="40"/>
          <w:szCs w:val="40"/>
          <w:lang w:val="en-IN"/>
        </w:rPr>
        <w:t>Algorithm</w:t>
      </w:r>
      <w:r w:rsidRPr="00B67498">
        <w:rPr>
          <w:sz w:val="40"/>
          <w:szCs w:val="40"/>
          <w:lang w:val="en-IN"/>
        </w:rPr>
        <w:t>: K-Means Clustering.</w:t>
      </w:r>
    </w:p>
    <w:p w14:paraId="64A72CBE" w14:textId="77777777" w:rsidR="00B67498" w:rsidRPr="00B67498" w:rsidRDefault="00B67498" w:rsidP="00B67498">
      <w:pPr>
        <w:pStyle w:val="ListBullet"/>
        <w:numPr>
          <w:ilvl w:val="0"/>
          <w:numId w:val="16"/>
        </w:numPr>
        <w:rPr>
          <w:sz w:val="40"/>
          <w:szCs w:val="40"/>
          <w:lang w:val="en-IN"/>
        </w:rPr>
      </w:pPr>
      <w:r w:rsidRPr="00B67498">
        <w:rPr>
          <w:b/>
          <w:bCs/>
          <w:sz w:val="40"/>
          <w:szCs w:val="40"/>
          <w:lang w:val="en-IN"/>
        </w:rPr>
        <w:lastRenderedPageBreak/>
        <w:t>Features Used</w:t>
      </w:r>
      <w:r w:rsidRPr="00B67498">
        <w:rPr>
          <w:sz w:val="40"/>
          <w:szCs w:val="40"/>
          <w:lang w:val="en-IN"/>
        </w:rPr>
        <w:t>: Rape, Kidnapping, Dowry Deaths.</w:t>
      </w:r>
    </w:p>
    <w:p w14:paraId="7C6C523B" w14:textId="77777777" w:rsidR="00B67498" w:rsidRPr="00B67498" w:rsidRDefault="00B67498" w:rsidP="00B67498">
      <w:pPr>
        <w:pStyle w:val="ListBullet"/>
        <w:numPr>
          <w:ilvl w:val="0"/>
          <w:numId w:val="16"/>
        </w:numPr>
        <w:rPr>
          <w:sz w:val="40"/>
          <w:szCs w:val="40"/>
          <w:lang w:val="en-IN"/>
        </w:rPr>
      </w:pPr>
      <w:r w:rsidRPr="00B67498">
        <w:rPr>
          <w:b/>
          <w:bCs/>
          <w:sz w:val="40"/>
          <w:szCs w:val="40"/>
          <w:lang w:val="en-IN"/>
        </w:rPr>
        <w:t>Results</w:t>
      </w:r>
      <w:r w:rsidRPr="00B67498">
        <w:rPr>
          <w:sz w:val="40"/>
          <w:szCs w:val="40"/>
          <w:lang w:val="en-IN"/>
        </w:rPr>
        <w:t>:</w:t>
      </w:r>
    </w:p>
    <w:p w14:paraId="629BA023" w14:textId="77777777" w:rsidR="00B67498" w:rsidRPr="00B67498" w:rsidRDefault="00B67498" w:rsidP="00B67498">
      <w:pPr>
        <w:pStyle w:val="ListBullet"/>
        <w:numPr>
          <w:ilvl w:val="1"/>
          <w:numId w:val="16"/>
        </w:numPr>
        <w:rPr>
          <w:sz w:val="40"/>
          <w:szCs w:val="40"/>
          <w:lang w:val="en-IN"/>
        </w:rPr>
      </w:pPr>
      <w:r w:rsidRPr="00B67498">
        <w:rPr>
          <w:sz w:val="40"/>
          <w:szCs w:val="40"/>
          <w:lang w:val="en-IN"/>
        </w:rPr>
        <w:t>Data divided into 5 clusters representing different crime levels.</w:t>
      </w:r>
    </w:p>
    <w:p w14:paraId="075B3E8D" w14:textId="77777777" w:rsidR="00B67498" w:rsidRPr="00B67498" w:rsidRDefault="00B67498" w:rsidP="00B67498">
      <w:pPr>
        <w:pStyle w:val="ListBullet"/>
        <w:numPr>
          <w:ilvl w:val="1"/>
          <w:numId w:val="16"/>
        </w:numPr>
        <w:rPr>
          <w:sz w:val="40"/>
          <w:szCs w:val="40"/>
          <w:lang w:val="en-IN"/>
        </w:rPr>
      </w:pPr>
      <w:r w:rsidRPr="00B67498">
        <w:rPr>
          <w:sz w:val="40"/>
          <w:szCs w:val="40"/>
          <w:lang w:val="en-IN"/>
        </w:rPr>
        <w:t>High-risk regions were identified visually.</w:t>
      </w:r>
    </w:p>
    <w:p w14:paraId="527B66E9" w14:textId="77777777" w:rsidR="00B67498" w:rsidRPr="00B67498" w:rsidRDefault="00B67498" w:rsidP="00B67498">
      <w:pPr>
        <w:pStyle w:val="ListBullet"/>
        <w:rPr>
          <w:b/>
          <w:bCs/>
          <w:sz w:val="40"/>
          <w:szCs w:val="40"/>
          <w:lang w:val="en-IN"/>
        </w:rPr>
      </w:pPr>
      <w:r w:rsidRPr="00B67498">
        <w:rPr>
          <w:b/>
          <w:bCs/>
          <w:color w:val="0070C0"/>
          <w:sz w:val="40"/>
          <w:szCs w:val="40"/>
          <w:lang w:val="en-IN"/>
        </w:rPr>
        <w:t xml:space="preserve">6.2.3 Classification Model for High-Risk </w:t>
      </w:r>
      <w:r w:rsidRPr="00B67498">
        <w:rPr>
          <w:b/>
          <w:bCs/>
          <w:sz w:val="40"/>
          <w:szCs w:val="40"/>
          <w:lang w:val="en-IN"/>
        </w:rPr>
        <w:t>Areas</w:t>
      </w:r>
    </w:p>
    <w:p w14:paraId="6327E19E" w14:textId="77777777" w:rsidR="00B67498" w:rsidRPr="00B67498" w:rsidRDefault="00B67498" w:rsidP="00B67498">
      <w:pPr>
        <w:pStyle w:val="ListBullet"/>
        <w:numPr>
          <w:ilvl w:val="0"/>
          <w:numId w:val="17"/>
        </w:numPr>
        <w:rPr>
          <w:sz w:val="40"/>
          <w:szCs w:val="40"/>
          <w:lang w:val="en-IN"/>
        </w:rPr>
      </w:pPr>
      <w:r w:rsidRPr="00B67498">
        <w:rPr>
          <w:b/>
          <w:bCs/>
          <w:sz w:val="40"/>
          <w:szCs w:val="40"/>
          <w:lang w:val="en-IN"/>
        </w:rPr>
        <w:t>Objective</w:t>
      </w:r>
      <w:r w:rsidRPr="00B67498">
        <w:rPr>
          <w:sz w:val="40"/>
          <w:szCs w:val="40"/>
          <w:lang w:val="en-IN"/>
        </w:rPr>
        <w:t>: Classify regions into high-risk and low-risk categories.</w:t>
      </w:r>
    </w:p>
    <w:p w14:paraId="0C075699" w14:textId="77777777" w:rsidR="00B67498" w:rsidRPr="00B67498" w:rsidRDefault="00B67498" w:rsidP="00B67498">
      <w:pPr>
        <w:pStyle w:val="ListBullet"/>
        <w:numPr>
          <w:ilvl w:val="0"/>
          <w:numId w:val="17"/>
        </w:numPr>
        <w:rPr>
          <w:sz w:val="40"/>
          <w:szCs w:val="40"/>
          <w:lang w:val="en-IN"/>
        </w:rPr>
      </w:pPr>
      <w:r w:rsidRPr="00B67498">
        <w:rPr>
          <w:b/>
          <w:bCs/>
          <w:sz w:val="40"/>
          <w:szCs w:val="40"/>
          <w:lang w:val="en-IN"/>
        </w:rPr>
        <w:t>Algorithm</w:t>
      </w:r>
      <w:r w:rsidRPr="00B67498">
        <w:rPr>
          <w:sz w:val="40"/>
          <w:szCs w:val="40"/>
          <w:lang w:val="en-IN"/>
        </w:rPr>
        <w:t>: Random Forest Classifier.</w:t>
      </w:r>
    </w:p>
    <w:p w14:paraId="1091EA26" w14:textId="77777777" w:rsidR="00B67498" w:rsidRPr="00B67498" w:rsidRDefault="00B67498" w:rsidP="00B67498">
      <w:pPr>
        <w:pStyle w:val="ListBullet"/>
        <w:numPr>
          <w:ilvl w:val="0"/>
          <w:numId w:val="17"/>
        </w:numPr>
        <w:rPr>
          <w:sz w:val="40"/>
          <w:szCs w:val="40"/>
          <w:lang w:val="en-IN"/>
        </w:rPr>
      </w:pPr>
      <w:r w:rsidRPr="00B67498">
        <w:rPr>
          <w:b/>
          <w:bCs/>
          <w:sz w:val="40"/>
          <w:szCs w:val="40"/>
          <w:lang w:val="en-IN"/>
        </w:rPr>
        <w:t>Features Used</w:t>
      </w:r>
      <w:r w:rsidRPr="00B67498">
        <w:rPr>
          <w:sz w:val="40"/>
          <w:szCs w:val="40"/>
          <w:lang w:val="en-IN"/>
        </w:rPr>
        <w:t>: Rape, Kidnapping, Dowry Deaths.</w:t>
      </w:r>
    </w:p>
    <w:p w14:paraId="48D080FB" w14:textId="77777777" w:rsidR="00B67498" w:rsidRPr="00B67498" w:rsidRDefault="00B67498" w:rsidP="00B67498">
      <w:pPr>
        <w:pStyle w:val="ListBullet"/>
        <w:numPr>
          <w:ilvl w:val="0"/>
          <w:numId w:val="17"/>
        </w:numPr>
        <w:rPr>
          <w:sz w:val="40"/>
          <w:szCs w:val="40"/>
          <w:lang w:val="en-IN"/>
        </w:rPr>
      </w:pPr>
      <w:r w:rsidRPr="00B67498">
        <w:rPr>
          <w:b/>
          <w:bCs/>
          <w:sz w:val="40"/>
          <w:szCs w:val="40"/>
          <w:lang w:val="en-IN"/>
        </w:rPr>
        <w:t>Threshold</w:t>
      </w:r>
      <w:r w:rsidRPr="00B67498">
        <w:rPr>
          <w:sz w:val="40"/>
          <w:szCs w:val="40"/>
          <w:lang w:val="en-IN"/>
        </w:rPr>
        <w:t xml:space="preserve">: Regions with more than 100 rape cases </w:t>
      </w:r>
      <w:proofErr w:type="spellStart"/>
      <w:r w:rsidRPr="00B67498">
        <w:rPr>
          <w:sz w:val="40"/>
          <w:szCs w:val="40"/>
          <w:lang w:val="en-IN"/>
        </w:rPr>
        <w:t>labeled</w:t>
      </w:r>
      <w:proofErr w:type="spellEnd"/>
      <w:r w:rsidRPr="00B67498">
        <w:rPr>
          <w:sz w:val="40"/>
          <w:szCs w:val="40"/>
          <w:lang w:val="en-IN"/>
        </w:rPr>
        <w:t xml:space="preserve"> as high-risk.</w:t>
      </w:r>
    </w:p>
    <w:p w14:paraId="01F0FA79" w14:textId="77777777" w:rsidR="00B67498" w:rsidRPr="00B67498" w:rsidRDefault="00B67498" w:rsidP="00B67498">
      <w:pPr>
        <w:pStyle w:val="ListBullet"/>
        <w:numPr>
          <w:ilvl w:val="0"/>
          <w:numId w:val="17"/>
        </w:numPr>
        <w:rPr>
          <w:sz w:val="40"/>
          <w:szCs w:val="40"/>
          <w:lang w:val="en-IN"/>
        </w:rPr>
      </w:pPr>
      <w:r w:rsidRPr="00B67498">
        <w:rPr>
          <w:b/>
          <w:bCs/>
          <w:sz w:val="40"/>
          <w:szCs w:val="40"/>
          <w:lang w:val="en-IN"/>
        </w:rPr>
        <w:t>Model Evaluation</w:t>
      </w:r>
      <w:r w:rsidRPr="00B67498">
        <w:rPr>
          <w:sz w:val="40"/>
          <w:szCs w:val="40"/>
          <w:lang w:val="en-IN"/>
        </w:rPr>
        <w:t>:</w:t>
      </w:r>
    </w:p>
    <w:p w14:paraId="14C5ACE8" w14:textId="77777777" w:rsidR="00B67498" w:rsidRPr="00B67498" w:rsidRDefault="00B67498" w:rsidP="00B67498">
      <w:pPr>
        <w:pStyle w:val="ListBullet"/>
        <w:numPr>
          <w:ilvl w:val="1"/>
          <w:numId w:val="17"/>
        </w:numPr>
        <w:rPr>
          <w:sz w:val="40"/>
          <w:szCs w:val="40"/>
          <w:lang w:val="en-IN"/>
        </w:rPr>
      </w:pPr>
      <w:r w:rsidRPr="00B67498">
        <w:rPr>
          <w:sz w:val="40"/>
          <w:szCs w:val="40"/>
          <w:lang w:val="en-IN"/>
        </w:rPr>
        <w:t>Accuracy: 87%</w:t>
      </w:r>
    </w:p>
    <w:p w14:paraId="7E86F58E" w14:textId="77777777" w:rsidR="00B67498" w:rsidRPr="00B67498" w:rsidRDefault="00B67498" w:rsidP="00B67498">
      <w:pPr>
        <w:pStyle w:val="ListBullet"/>
        <w:numPr>
          <w:ilvl w:val="1"/>
          <w:numId w:val="17"/>
        </w:numPr>
        <w:rPr>
          <w:sz w:val="40"/>
          <w:szCs w:val="40"/>
          <w:lang w:val="en-IN"/>
        </w:rPr>
      </w:pPr>
      <w:r w:rsidRPr="00B67498">
        <w:rPr>
          <w:sz w:val="40"/>
          <w:szCs w:val="40"/>
          <w:lang w:val="en-IN"/>
        </w:rPr>
        <w:t>Metrics: Precision, Recall, F1-Score.</w:t>
      </w:r>
    </w:p>
    <w:p w14:paraId="1A873F0D" w14:textId="3D5AF486" w:rsidR="00B67498" w:rsidRPr="00B67498" w:rsidRDefault="00B67498" w:rsidP="00B67498">
      <w:pPr>
        <w:pStyle w:val="ListBullet"/>
        <w:numPr>
          <w:ilvl w:val="0"/>
          <w:numId w:val="0"/>
        </w:numPr>
        <w:ind w:left="360"/>
        <w:rPr>
          <w:sz w:val="40"/>
          <w:szCs w:val="40"/>
          <w:lang w:val="en-IN"/>
        </w:rPr>
      </w:pPr>
    </w:p>
    <w:p w14:paraId="518A8FF1" w14:textId="77777777" w:rsidR="00B67498" w:rsidRPr="00B67498" w:rsidRDefault="00B67498" w:rsidP="00B67498">
      <w:pPr>
        <w:pStyle w:val="ListBullet"/>
        <w:rPr>
          <w:b/>
          <w:bCs/>
          <w:color w:val="0070C0"/>
          <w:sz w:val="40"/>
          <w:szCs w:val="40"/>
          <w:lang w:val="en-IN"/>
        </w:rPr>
      </w:pPr>
      <w:r w:rsidRPr="00B67498">
        <w:rPr>
          <w:b/>
          <w:bCs/>
          <w:color w:val="0070C0"/>
          <w:sz w:val="40"/>
          <w:szCs w:val="40"/>
          <w:lang w:val="en-IN"/>
        </w:rPr>
        <w:t>7. Results</w:t>
      </w:r>
    </w:p>
    <w:p w14:paraId="4BC0EF8F" w14:textId="77777777" w:rsidR="00B67498" w:rsidRPr="00B67498" w:rsidRDefault="00B67498" w:rsidP="00B67498">
      <w:pPr>
        <w:pStyle w:val="ListBullet"/>
        <w:numPr>
          <w:ilvl w:val="0"/>
          <w:numId w:val="18"/>
        </w:numPr>
        <w:rPr>
          <w:sz w:val="40"/>
          <w:szCs w:val="40"/>
          <w:lang w:val="en-IN"/>
        </w:rPr>
      </w:pPr>
      <w:r w:rsidRPr="00B67498">
        <w:rPr>
          <w:b/>
          <w:bCs/>
          <w:sz w:val="40"/>
          <w:szCs w:val="40"/>
          <w:lang w:val="en-IN"/>
        </w:rPr>
        <w:t>Trend Analysis</w:t>
      </w:r>
      <w:r w:rsidRPr="00B67498">
        <w:rPr>
          <w:sz w:val="40"/>
          <w:szCs w:val="40"/>
          <w:lang w:val="en-IN"/>
        </w:rPr>
        <w:t>:</w:t>
      </w:r>
    </w:p>
    <w:p w14:paraId="43B32714" w14:textId="77777777" w:rsidR="00B67498" w:rsidRPr="00B67498" w:rsidRDefault="00B67498" w:rsidP="00B67498">
      <w:pPr>
        <w:pStyle w:val="ListBullet"/>
        <w:numPr>
          <w:ilvl w:val="1"/>
          <w:numId w:val="18"/>
        </w:numPr>
        <w:rPr>
          <w:sz w:val="40"/>
          <w:szCs w:val="40"/>
          <w:lang w:val="en-IN"/>
        </w:rPr>
      </w:pPr>
      <w:r w:rsidRPr="00B67498">
        <w:rPr>
          <w:sz w:val="40"/>
          <w:szCs w:val="40"/>
          <w:lang w:val="en-IN"/>
        </w:rPr>
        <w:t>Crime trends are increasing over time for most states.</w:t>
      </w:r>
    </w:p>
    <w:p w14:paraId="4AEEF3D8" w14:textId="77777777" w:rsidR="00B67498" w:rsidRPr="00B67498" w:rsidRDefault="00B67498" w:rsidP="00B67498">
      <w:pPr>
        <w:pStyle w:val="ListBullet"/>
        <w:numPr>
          <w:ilvl w:val="0"/>
          <w:numId w:val="18"/>
        </w:numPr>
        <w:rPr>
          <w:sz w:val="40"/>
          <w:szCs w:val="40"/>
          <w:lang w:val="en-IN"/>
        </w:rPr>
      </w:pPr>
      <w:r w:rsidRPr="00B67498">
        <w:rPr>
          <w:b/>
          <w:bCs/>
          <w:sz w:val="40"/>
          <w:szCs w:val="40"/>
          <w:lang w:val="en-IN"/>
        </w:rPr>
        <w:t>Clustering Results</w:t>
      </w:r>
      <w:r w:rsidRPr="00B67498">
        <w:rPr>
          <w:sz w:val="40"/>
          <w:szCs w:val="40"/>
          <w:lang w:val="en-IN"/>
        </w:rPr>
        <w:t>:</w:t>
      </w:r>
    </w:p>
    <w:p w14:paraId="4C0D8D8B" w14:textId="77777777" w:rsidR="00B67498" w:rsidRPr="00B67498" w:rsidRDefault="00B67498" w:rsidP="00B67498">
      <w:pPr>
        <w:pStyle w:val="ListBullet"/>
        <w:numPr>
          <w:ilvl w:val="1"/>
          <w:numId w:val="18"/>
        </w:numPr>
        <w:rPr>
          <w:sz w:val="40"/>
          <w:szCs w:val="40"/>
          <w:lang w:val="en-IN"/>
        </w:rPr>
      </w:pPr>
      <w:r w:rsidRPr="00B67498">
        <w:rPr>
          <w:sz w:val="40"/>
          <w:szCs w:val="40"/>
          <w:lang w:val="en-IN"/>
        </w:rPr>
        <w:lastRenderedPageBreak/>
        <w:t>High-risk regions successfully identified.</w:t>
      </w:r>
    </w:p>
    <w:p w14:paraId="3EFBF2CD" w14:textId="77777777" w:rsidR="00B67498" w:rsidRPr="00B67498" w:rsidRDefault="00B67498" w:rsidP="00B67498">
      <w:pPr>
        <w:pStyle w:val="ListBullet"/>
        <w:numPr>
          <w:ilvl w:val="0"/>
          <w:numId w:val="18"/>
        </w:numPr>
        <w:rPr>
          <w:sz w:val="40"/>
          <w:szCs w:val="40"/>
          <w:lang w:val="en-IN"/>
        </w:rPr>
      </w:pPr>
      <w:r w:rsidRPr="00B67498">
        <w:rPr>
          <w:b/>
          <w:bCs/>
          <w:sz w:val="40"/>
          <w:szCs w:val="40"/>
          <w:lang w:val="en-IN"/>
        </w:rPr>
        <w:t>Prediction Results</w:t>
      </w:r>
      <w:r w:rsidRPr="00B67498">
        <w:rPr>
          <w:sz w:val="40"/>
          <w:szCs w:val="40"/>
          <w:lang w:val="en-IN"/>
        </w:rPr>
        <w:t>:</w:t>
      </w:r>
    </w:p>
    <w:p w14:paraId="629E6C20" w14:textId="77777777" w:rsidR="00B67498" w:rsidRPr="00B67498" w:rsidRDefault="00B67498" w:rsidP="00B67498">
      <w:pPr>
        <w:pStyle w:val="ListBullet"/>
        <w:numPr>
          <w:ilvl w:val="1"/>
          <w:numId w:val="18"/>
        </w:numPr>
        <w:rPr>
          <w:sz w:val="40"/>
          <w:szCs w:val="40"/>
          <w:lang w:val="en-IN"/>
        </w:rPr>
      </w:pPr>
      <w:r w:rsidRPr="00B67498">
        <w:rPr>
          <w:sz w:val="40"/>
          <w:szCs w:val="40"/>
          <w:lang w:val="en-IN"/>
        </w:rPr>
        <w:t>Forecasted crime numbers and identified areas requiring urgent attention.</w:t>
      </w:r>
    </w:p>
    <w:p w14:paraId="72A6F6AA" w14:textId="77777777" w:rsidR="00B67498" w:rsidRPr="00B67498" w:rsidRDefault="00B67498" w:rsidP="00B67498">
      <w:pPr>
        <w:pStyle w:val="ListBullet"/>
        <w:numPr>
          <w:ilvl w:val="0"/>
          <w:numId w:val="18"/>
        </w:numPr>
        <w:rPr>
          <w:sz w:val="40"/>
          <w:szCs w:val="40"/>
          <w:lang w:val="en-IN"/>
        </w:rPr>
      </w:pPr>
      <w:r w:rsidRPr="00B67498">
        <w:rPr>
          <w:b/>
          <w:bCs/>
          <w:sz w:val="40"/>
          <w:szCs w:val="40"/>
          <w:lang w:val="en-IN"/>
        </w:rPr>
        <w:t>Classification Model</w:t>
      </w:r>
      <w:r w:rsidRPr="00B67498">
        <w:rPr>
          <w:sz w:val="40"/>
          <w:szCs w:val="40"/>
          <w:lang w:val="en-IN"/>
        </w:rPr>
        <w:t>:</w:t>
      </w:r>
    </w:p>
    <w:p w14:paraId="0A51DF4F" w14:textId="77777777" w:rsidR="00B67498" w:rsidRPr="00B67498" w:rsidRDefault="00B67498" w:rsidP="00B67498">
      <w:pPr>
        <w:pStyle w:val="ListBullet"/>
        <w:numPr>
          <w:ilvl w:val="1"/>
          <w:numId w:val="18"/>
        </w:numPr>
        <w:rPr>
          <w:sz w:val="40"/>
          <w:szCs w:val="40"/>
          <w:lang w:val="en-IN"/>
        </w:rPr>
      </w:pPr>
      <w:r w:rsidRPr="00B67498">
        <w:rPr>
          <w:sz w:val="40"/>
          <w:szCs w:val="40"/>
          <w:lang w:val="en-IN"/>
        </w:rPr>
        <w:t>Model achieved high accuracy and successfully categorized high-risk areas.</w:t>
      </w:r>
    </w:p>
    <w:p w14:paraId="01F07D72" w14:textId="65639F68" w:rsidR="00B67498" w:rsidRPr="00B67498" w:rsidRDefault="00B67498" w:rsidP="00B67498">
      <w:pPr>
        <w:pStyle w:val="ListBullet"/>
        <w:numPr>
          <w:ilvl w:val="0"/>
          <w:numId w:val="0"/>
        </w:numPr>
        <w:ind w:left="360"/>
        <w:rPr>
          <w:sz w:val="40"/>
          <w:szCs w:val="40"/>
          <w:lang w:val="en-IN"/>
        </w:rPr>
      </w:pPr>
    </w:p>
    <w:p w14:paraId="0209242F" w14:textId="77777777" w:rsidR="00B67498" w:rsidRPr="00B67498" w:rsidRDefault="00B67498" w:rsidP="00B67498">
      <w:pPr>
        <w:pStyle w:val="ListBullet"/>
        <w:rPr>
          <w:b/>
          <w:bCs/>
          <w:color w:val="0070C0"/>
          <w:sz w:val="40"/>
          <w:szCs w:val="40"/>
          <w:lang w:val="en-IN"/>
        </w:rPr>
      </w:pPr>
      <w:r w:rsidRPr="00B67498">
        <w:rPr>
          <w:b/>
          <w:bCs/>
          <w:color w:val="0070C0"/>
          <w:sz w:val="40"/>
          <w:szCs w:val="40"/>
          <w:lang w:val="en-IN"/>
        </w:rPr>
        <w:t>8. Conclusion</w:t>
      </w:r>
    </w:p>
    <w:p w14:paraId="33BDC12C" w14:textId="77777777" w:rsidR="00B67498" w:rsidRPr="00B67498" w:rsidRDefault="00B67498" w:rsidP="00B67498">
      <w:pPr>
        <w:pStyle w:val="ListBullet"/>
        <w:numPr>
          <w:ilvl w:val="0"/>
          <w:numId w:val="0"/>
        </w:numPr>
        <w:ind w:left="360"/>
        <w:rPr>
          <w:sz w:val="40"/>
          <w:szCs w:val="40"/>
          <w:lang w:val="en-IN"/>
        </w:rPr>
      </w:pPr>
      <w:r w:rsidRPr="00B67498">
        <w:rPr>
          <w:sz w:val="40"/>
          <w:szCs w:val="40"/>
          <w:lang w:val="en-IN"/>
        </w:rPr>
        <w:t>This project demonstrates how machine learning can be effectively used for crime analysis and prediction. By leveraging historical data:</w:t>
      </w:r>
    </w:p>
    <w:p w14:paraId="11A871E6" w14:textId="77777777" w:rsidR="00B67498" w:rsidRPr="00B67498" w:rsidRDefault="00B67498" w:rsidP="00B67498">
      <w:pPr>
        <w:pStyle w:val="ListBullet"/>
        <w:numPr>
          <w:ilvl w:val="0"/>
          <w:numId w:val="19"/>
        </w:numPr>
        <w:rPr>
          <w:sz w:val="40"/>
          <w:szCs w:val="40"/>
          <w:lang w:val="en-IN"/>
        </w:rPr>
      </w:pPr>
      <w:r w:rsidRPr="00B67498">
        <w:rPr>
          <w:sz w:val="40"/>
          <w:szCs w:val="40"/>
          <w:lang w:val="en-IN"/>
        </w:rPr>
        <w:t>Forecasted future trends to prepare law enforcement for potential spikes.</w:t>
      </w:r>
    </w:p>
    <w:p w14:paraId="06264A3E" w14:textId="77777777" w:rsidR="00B67498" w:rsidRPr="00B67498" w:rsidRDefault="00B67498" w:rsidP="00B67498">
      <w:pPr>
        <w:pStyle w:val="ListBullet"/>
        <w:numPr>
          <w:ilvl w:val="0"/>
          <w:numId w:val="19"/>
        </w:numPr>
        <w:rPr>
          <w:sz w:val="40"/>
          <w:szCs w:val="40"/>
          <w:lang w:val="en-IN"/>
        </w:rPr>
      </w:pPr>
      <w:r w:rsidRPr="00B67498">
        <w:rPr>
          <w:sz w:val="40"/>
          <w:szCs w:val="40"/>
          <w:lang w:val="en-IN"/>
        </w:rPr>
        <w:t>Identified high-risk areas to optimize resource allocation.</w:t>
      </w:r>
    </w:p>
    <w:p w14:paraId="05FADD28" w14:textId="77777777" w:rsidR="00B67498" w:rsidRPr="00B67498" w:rsidRDefault="00B67498" w:rsidP="00B67498">
      <w:pPr>
        <w:pStyle w:val="ListBullet"/>
        <w:numPr>
          <w:ilvl w:val="0"/>
          <w:numId w:val="19"/>
        </w:numPr>
        <w:rPr>
          <w:sz w:val="40"/>
          <w:szCs w:val="40"/>
          <w:lang w:val="en-IN"/>
        </w:rPr>
      </w:pPr>
      <w:r w:rsidRPr="00B67498">
        <w:rPr>
          <w:sz w:val="40"/>
          <w:szCs w:val="40"/>
          <w:lang w:val="en-IN"/>
        </w:rPr>
        <w:t>Created actionable insights to enhance public safety.</w:t>
      </w:r>
    </w:p>
    <w:p w14:paraId="0402F697" w14:textId="39E733BF" w:rsidR="00B67498" w:rsidRPr="00B67498" w:rsidRDefault="00B67498" w:rsidP="00B67498">
      <w:pPr>
        <w:pStyle w:val="ListBullet"/>
        <w:numPr>
          <w:ilvl w:val="0"/>
          <w:numId w:val="0"/>
        </w:numPr>
        <w:ind w:left="360"/>
        <w:rPr>
          <w:color w:val="0070C0"/>
          <w:sz w:val="40"/>
          <w:szCs w:val="40"/>
          <w:lang w:val="en-IN"/>
        </w:rPr>
      </w:pPr>
    </w:p>
    <w:p w14:paraId="00BAB508" w14:textId="77777777" w:rsidR="00B67498" w:rsidRPr="00B67498" w:rsidRDefault="00B67498" w:rsidP="00B67498">
      <w:pPr>
        <w:pStyle w:val="ListBullet"/>
        <w:rPr>
          <w:b/>
          <w:bCs/>
          <w:color w:val="0070C0"/>
          <w:sz w:val="40"/>
          <w:szCs w:val="40"/>
          <w:lang w:val="en-IN"/>
        </w:rPr>
      </w:pPr>
      <w:r w:rsidRPr="00B67498">
        <w:rPr>
          <w:b/>
          <w:bCs/>
          <w:color w:val="0070C0"/>
          <w:sz w:val="40"/>
          <w:szCs w:val="40"/>
          <w:lang w:val="en-IN"/>
        </w:rPr>
        <w:t>9. References</w:t>
      </w:r>
    </w:p>
    <w:p w14:paraId="15BFB3E6" w14:textId="77777777" w:rsidR="00B67498" w:rsidRPr="00B67498" w:rsidRDefault="00B67498" w:rsidP="00B67498">
      <w:pPr>
        <w:pStyle w:val="ListBullet"/>
        <w:numPr>
          <w:ilvl w:val="0"/>
          <w:numId w:val="20"/>
        </w:numPr>
        <w:rPr>
          <w:sz w:val="40"/>
          <w:szCs w:val="40"/>
          <w:lang w:val="en-IN"/>
        </w:rPr>
      </w:pPr>
      <w:r w:rsidRPr="00B67498">
        <w:rPr>
          <w:sz w:val="40"/>
          <w:szCs w:val="40"/>
          <w:lang w:val="en-IN"/>
        </w:rPr>
        <w:t>Government crime records.</w:t>
      </w:r>
    </w:p>
    <w:p w14:paraId="766536AD" w14:textId="77777777" w:rsidR="00B67498" w:rsidRPr="00B67498" w:rsidRDefault="00B67498" w:rsidP="00B67498">
      <w:pPr>
        <w:pStyle w:val="ListBullet"/>
        <w:numPr>
          <w:ilvl w:val="0"/>
          <w:numId w:val="20"/>
        </w:numPr>
        <w:rPr>
          <w:sz w:val="40"/>
          <w:szCs w:val="40"/>
          <w:lang w:val="en-IN"/>
        </w:rPr>
      </w:pPr>
      <w:r w:rsidRPr="00B67498">
        <w:rPr>
          <w:sz w:val="40"/>
          <w:szCs w:val="40"/>
          <w:lang w:val="en-IN"/>
        </w:rPr>
        <w:t>Documentation for ARIMA and Random Forest in Python.</w:t>
      </w:r>
    </w:p>
    <w:p w14:paraId="23EF7210" w14:textId="77777777" w:rsidR="00B67498" w:rsidRPr="00B67498" w:rsidRDefault="00B67498" w:rsidP="00B67498">
      <w:pPr>
        <w:pStyle w:val="ListBullet"/>
        <w:numPr>
          <w:ilvl w:val="0"/>
          <w:numId w:val="20"/>
        </w:numPr>
        <w:rPr>
          <w:sz w:val="40"/>
          <w:szCs w:val="40"/>
          <w:lang w:val="en-IN"/>
        </w:rPr>
      </w:pPr>
      <w:r w:rsidRPr="00B67498">
        <w:rPr>
          <w:sz w:val="40"/>
          <w:szCs w:val="40"/>
          <w:lang w:val="en-IN"/>
        </w:rPr>
        <w:lastRenderedPageBreak/>
        <w:t>Research articles on crime prediction using machine learning.</w:t>
      </w:r>
    </w:p>
    <w:p w14:paraId="1E8637D5" w14:textId="2094C38B" w:rsidR="00034ADD" w:rsidRDefault="00034ADD" w:rsidP="00B67498">
      <w:pPr>
        <w:pStyle w:val="ListBullet"/>
        <w:numPr>
          <w:ilvl w:val="0"/>
          <w:numId w:val="0"/>
        </w:numPr>
        <w:ind w:left="360"/>
        <w:rPr>
          <w:sz w:val="40"/>
          <w:szCs w:val="40"/>
        </w:rPr>
      </w:pPr>
    </w:p>
    <w:p w14:paraId="27753EEA" w14:textId="77777777" w:rsidR="0084216C" w:rsidRPr="0084216C" w:rsidRDefault="0084216C" w:rsidP="0084216C">
      <w:pPr>
        <w:spacing w:line="480" w:lineRule="auto"/>
        <w:ind w:left="360"/>
        <w:jc w:val="both"/>
        <w:rPr>
          <w:rFonts w:ascii="Times New Roman" w:hAnsi="Times New Roman"/>
          <w:b/>
          <w:bCs/>
          <w:sz w:val="40"/>
          <w:szCs w:val="40"/>
        </w:rPr>
      </w:pPr>
      <w:r w:rsidRPr="0084216C">
        <w:rPr>
          <w:rFonts w:ascii="Times New Roman" w:hAnsi="Times New Roman"/>
          <w:b/>
          <w:bCs/>
          <w:sz w:val="40"/>
          <w:szCs w:val="40"/>
        </w:rPr>
        <w:t>GitHub Link of Your Complete Project</w:t>
      </w:r>
    </w:p>
    <w:p w14:paraId="57FB50C7" w14:textId="77421FF4" w:rsidR="0084216C" w:rsidRPr="0084216C" w:rsidRDefault="0084216C" w:rsidP="0084216C">
      <w:pPr>
        <w:pStyle w:val="ListParagraph"/>
        <w:spacing w:line="480" w:lineRule="auto"/>
        <w:jc w:val="both"/>
        <w:rPr>
          <w:rFonts w:ascii="Times New Roman" w:hAnsi="Times New Roman"/>
          <w:color w:val="4F81BD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216C">
        <w:rPr>
          <w:rFonts w:ascii="Times New Roman" w:hAnsi="Times New Roman"/>
          <w:color w:val="4F81BD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https://github.com/ANSHUUMAAN5/Crime-prediction-project</w:t>
      </w:r>
    </w:p>
    <w:p w14:paraId="5F56BDDB" w14:textId="35FC0A9B" w:rsidR="0084216C" w:rsidRPr="0084216C" w:rsidRDefault="0084216C" w:rsidP="0084216C">
      <w:pPr>
        <w:pStyle w:val="ListParagraph"/>
        <w:spacing w:line="480" w:lineRule="auto"/>
        <w:jc w:val="both"/>
        <w:rPr>
          <w:rFonts w:ascii="Times New Roman" w:hAnsi="Times New Roman"/>
          <w:b/>
          <w:bCs/>
          <w:sz w:val="40"/>
          <w:szCs w:val="40"/>
        </w:rPr>
      </w:pPr>
    </w:p>
    <w:p w14:paraId="2C99E865" w14:textId="77777777" w:rsidR="0084216C" w:rsidRPr="00B67498" w:rsidRDefault="0084216C" w:rsidP="00B67498">
      <w:pPr>
        <w:pStyle w:val="ListBullet"/>
        <w:numPr>
          <w:ilvl w:val="0"/>
          <w:numId w:val="0"/>
        </w:numPr>
        <w:ind w:left="360"/>
        <w:rPr>
          <w:sz w:val="40"/>
          <w:szCs w:val="40"/>
        </w:rPr>
      </w:pPr>
    </w:p>
    <w:sectPr w:rsidR="0084216C" w:rsidRPr="00B674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1E73C9" w14:textId="77777777" w:rsidR="00C52312" w:rsidRDefault="00C52312">
      <w:pPr>
        <w:spacing w:line="240" w:lineRule="auto"/>
      </w:pPr>
      <w:r>
        <w:separator/>
      </w:r>
    </w:p>
  </w:endnote>
  <w:endnote w:type="continuationSeparator" w:id="0">
    <w:p w14:paraId="7BCA912C" w14:textId="77777777" w:rsidR="00C52312" w:rsidRDefault="00C523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altName w:val="苹方-简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default"/>
    <w:sig w:usb0="00000000" w:usb1="00000000" w:usb2="00000010" w:usb3="00000000" w:csb0="00020000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F821AB" w14:textId="77777777" w:rsidR="00C52312" w:rsidRDefault="00C52312">
      <w:pPr>
        <w:spacing w:after="0"/>
      </w:pPr>
      <w:r>
        <w:separator/>
      </w:r>
    </w:p>
  </w:footnote>
  <w:footnote w:type="continuationSeparator" w:id="0">
    <w:p w14:paraId="362EBCA2" w14:textId="77777777" w:rsidR="00C52312" w:rsidRDefault="00C5231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9B50C10"/>
    <w:multiLevelType w:val="hybridMultilevel"/>
    <w:tmpl w:val="E74CFA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7E35D4"/>
    <w:multiLevelType w:val="multilevel"/>
    <w:tmpl w:val="729A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DB1759"/>
    <w:multiLevelType w:val="multilevel"/>
    <w:tmpl w:val="AB381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5E698A"/>
    <w:multiLevelType w:val="multilevel"/>
    <w:tmpl w:val="2B945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3B2BD7"/>
    <w:multiLevelType w:val="multilevel"/>
    <w:tmpl w:val="2AF0B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3E4212"/>
    <w:multiLevelType w:val="hybridMultilevel"/>
    <w:tmpl w:val="0C5A3E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0A51EF"/>
    <w:multiLevelType w:val="multilevel"/>
    <w:tmpl w:val="06E25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250B02"/>
    <w:multiLevelType w:val="multilevel"/>
    <w:tmpl w:val="D8361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DC155F"/>
    <w:multiLevelType w:val="multilevel"/>
    <w:tmpl w:val="073A7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D55131"/>
    <w:multiLevelType w:val="hybridMultilevel"/>
    <w:tmpl w:val="937C7D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263CED"/>
    <w:multiLevelType w:val="multilevel"/>
    <w:tmpl w:val="0B342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7E5D79"/>
    <w:multiLevelType w:val="multilevel"/>
    <w:tmpl w:val="6D34D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796AB7"/>
    <w:multiLevelType w:val="multilevel"/>
    <w:tmpl w:val="81564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B25718"/>
    <w:multiLevelType w:val="multilevel"/>
    <w:tmpl w:val="F64C6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650F1C"/>
    <w:multiLevelType w:val="multilevel"/>
    <w:tmpl w:val="9D184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121343"/>
    <w:multiLevelType w:val="multilevel"/>
    <w:tmpl w:val="29BED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0145235">
    <w:abstractNumId w:val="5"/>
  </w:num>
  <w:num w:numId="2" w16cid:durableId="156115871">
    <w:abstractNumId w:val="3"/>
  </w:num>
  <w:num w:numId="3" w16cid:durableId="1904635927">
    <w:abstractNumId w:val="2"/>
  </w:num>
  <w:num w:numId="4" w16cid:durableId="70933806">
    <w:abstractNumId w:val="4"/>
  </w:num>
  <w:num w:numId="5" w16cid:durableId="608195191">
    <w:abstractNumId w:val="1"/>
  </w:num>
  <w:num w:numId="6" w16cid:durableId="614558944">
    <w:abstractNumId w:val="0"/>
  </w:num>
  <w:num w:numId="7" w16cid:durableId="2064258025">
    <w:abstractNumId w:val="6"/>
  </w:num>
  <w:num w:numId="8" w16cid:durableId="205946561">
    <w:abstractNumId w:val="20"/>
  </w:num>
  <w:num w:numId="9" w16cid:durableId="1077438085">
    <w:abstractNumId w:val="10"/>
  </w:num>
  <w:num w:numId="10" w16cid:durableId="1121609077">
    <w:abstractNumId w:val="13"/>
  </w:num>
  <w:num w:numId="11" w16cid:durableId="2109425568">
    <w:abstractNumId w:val="8"/>
  </w:num>
  <w:num w:numId="12" w16cid:durableId="1388800801">
    <w:abstractNumId w:val="7"/>
  </w:num>
  <w:num w:numId="13" w16cid:durableId="1402169769">
    <w:abstractNumId w:val="9"/>
  </w:num>
  <w:num w:numId="14" w16cid:durableId="422146177">
    <w:abstractNumId w:val="14"/>
  </w:num>
  <w:num w:numId="15" w16cid:durableId="857546883">
    <w:abstractNumId w:val="18"/>
  </w:num>
  <w:num w:numId="16" w16cid:durableId="856039186">
    <w:abstractNumId w:val="19"/>
  </w:num>
  <w:num w:numId="17" w16cid:durableId="1215042897">
    <w:abstractNumId w:val="12"/>
  </w:num>
  <w:num w:numId="18" w16cid:durableId="1883596932">
    <w:abstractNumId w:val="21"/>
  </w:num>
  <w:num w:numId="19" w16cid:durableId="1622882389">
    <w:abstractNumId w:val="16"/>
  </w:num>
  <w:num w:numId="20" w16cid:durableId="302346346">
    <w:abstractNumId w:val="17"/>
  </w:num>
  <w:num w:numId="21" w16cid:durableId="2089771007">
    <w:abstractNumId w:val="11"/>
  </w:num>
  <w:num w:numId="22" w16cid:durableId="8532254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34ADD"/>
    <w:rsid w:val="0006063C"/>
    <w:rsid w:val="0015074B"/>
    <w:rsid w:val="00197791"/>
    <w:rsid w:val="0029639D"/>
    <w:rsid w:val="002F2439"/>
    <w:rsid w:val="00326F90"/>
    <w:rsid w:val="004B5913"/>
    <w:rsid w:val="0084216C"/>
    <w:rsid w:val="00AA1D8D"/>
    <w:rsid w:val="00B47730"/>
    <w:rsid w:val="00B67498"/>
    <w:rsid w:val="00BB4064"/>
    <w:rsid w:val="00C52312"/>
    <w:rsid w:val="00CB0664"/>
    <w:rsid w:val="00FC693F"/>
    <w:rsid w:val="5CFF9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122EBB"/>
  <w14:defaultImageDpi w14:val="300"/>
  <w15:docId w15:val="{72318B46-355B-5547-9C82-312C42CE2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/>
    <w:lsdException w:name="toa heading" w:semiHidden="1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unhideWhenUsed="1"/>
    <w:lsdException w:name="List Continue 2" w:unhideWhenUsed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val="en-US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character" w:customStyle="1" w:styleId="BodyText2Char">
    <w:name w:val="Body Text 2 Char"/>
    <w:basedOn w:val="DefaultParagraphFont"/>
    <w:link w:val="BodyText2"/>
    <w:uiPriority w:val="99"/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30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7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93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433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4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9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318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093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089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184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798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26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03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56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83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770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121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583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7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11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692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263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2567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163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583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853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10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08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683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54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61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9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55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721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058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102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389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011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403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671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7447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2418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6814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3661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94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400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9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9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4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476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586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256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1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35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200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213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26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3642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281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253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533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112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507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032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210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70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143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67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936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745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46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3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5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24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767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575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663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268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06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16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9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450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18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905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9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68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76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0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234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041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334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857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580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335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90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2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65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272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993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045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012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47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05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24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13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37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302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891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1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238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07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97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343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46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9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0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07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3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47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0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88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464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13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766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831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219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562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64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967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88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081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915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09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00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82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115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4570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11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06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652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66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88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40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6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12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96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014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844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70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125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964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256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921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5195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3726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7139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6386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818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905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36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7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02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914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208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019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83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97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880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602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269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605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610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462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3197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393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306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071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295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962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604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70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159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836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0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95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80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94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885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804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590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975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79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8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7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36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444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530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102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94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18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900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718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579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934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7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526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162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18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92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83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79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16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967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018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676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410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3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67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37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578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19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817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8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12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717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315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894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30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Anshuman  Mathur</cp:lastModifiedBy>
  <cp:revision>3</cp:revision>
  <dcterms:created xsi:type="dcterms:W3CDTF">2024-11-17T13:08:00Z</dcterms:created>
  <dcterms:modified xsi:type="dcterms:W3CDTF">2024-11-17T13:14:00Z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1033-6.10.1.8197</vt:lpwstr>
  </property>
  <property fmtid="{D5CDD505-2E9C-101B-9397-08002B2CF9AE}" pid="3" name="ICV">
    <vt:lpwstr>401755C3AB77012A4F7439675D2E76CA_42</vt:lpwstr>
  </property>
</Properties>
</file>